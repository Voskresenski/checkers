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08561" w14:textId="77777777" w:rsidR="00292261" w:rsidRPr="00333882" w:rsidRDefault="000A194D" w:rsidP="00CA37C5">
      <w:pPr>
        <w:spacing w:line="240" w:lineRule="auto"/>
        <w:jc w:val="center"/>
        <w:rPr>
          <w:lang w:val="ru-RU"/>
        </w:rPr>
      </w:pPr>
      <w:r w:rsidRPr="00333882">
        <w:rPr>
          <w:lang w:val="ru-RU"/>
        </w:rPr>
        <w:t>Министерство образования Республики Беларусь</w:t>
      </w:r>
    </w:p>
    <w:p w14:paraId="6A3F9104" w14:textId="19D3074E" w:rsidR="00292261" w:rsidRPr="00333882" w:rsidRDefault="000A194D" w:rsidP="00CA37C5">
      <w:pPr>
        <w:spacing w:line="240" w:lineRule="auto"/>
        <w:jc w:val="center"/>
        <w:rPr>
          <w:lang w:val="ru-RU"/>
        </w:rPr>
      </w:pPr>
      <w:r w:rsidRPr="00333882">
        <w:rPr>
          <w:lang w:val="ru-RU"/>
        </w:rPr>
        <w:t>Учреждение образования</w:t>
      </w:r>
    </w:p>
    <w:p w14:paraId="23AB326D" w14:textId="77777777" w:rsidR="00292261" w:rsidRPr="00333882" w:rsidRDefault="000A194D" w:rsidP="00CA37C5">
      <w:pPr>
        <w:spacing w:line="240" w:lineRule="auto"/>
        <w:jc w:val="center"/>
        <w:rPr>
          <w:lang w:val="ru-RU"/>
        </w:rPr>
      </w:pPr>
      <w:r w:rsidRPr="00333882">
        <w:rPr>
          <w:lang w:val="ru-RU"/>
        </w:rPr>
        <w:t>БЕЛОРУССКИЙ ГОСУДАРСТВЕННЫЙ УНИВЕРСИТЕТ</w:t>
      </w:r>
    </w:p>
    <w:p w14:paraId="79BA4F9E" w14:textId="77777777" w:rsidR="00292261" w:rsidRPr="00333882" w:rsidRDefault="000A194D" w:rsidP="00CA37C5">
      <w:pPr>
        <w:spacing w:line="240" w:lineRule="auto"/>
        <w:jc w:val="center"/>
        <w:rPr>
          <w:lang w:val="ru-RU"/>
        </w:rPr>
      </w:pPr>
      <w:r w:rsidRPr="00333882">
        <w:rPr>
          <w:lang w:val="ru-RU"/>
        </w:rPr>
        <w:t>ИНФОРМАТИКИ И РАДИОЭЛЕКТРОНИКИ</w:t>
      </w:r>
    </w:p>
    <w:p w14:paraId="7B8D604C" w14:textId="77777777" w:rsidR="00292261" w:rsidRPr="00333882" w:rsidRDefault="00292261" w:rsidP="00CA37C5">
      <w:pPr>
        <w:spacing w:line="240" w:lineRule="auto"/>
        <w:jc w:val="center"/>
        <w:rPr>
          <w:lang w:val="ru-RU"/>
        </w:rPr>
      </w:pPr>
    </w:p>
    <w:p w14:paraId="60A2A646" w14:textId="77777777" w:rsidR="00333882" w:rsidRDefault="000A194D" w:rsidP="00CA37C5">
      <w:pPr>
        <w:spacing w:line="240" w:lineRule="auto"/>
        <w:jc w:val="center"/>
        <w:rPr>
          <w:lang w:val="ru-RU"/>
        </w:rPr>
      </w:pPr>
      <w:r w:rsidRPr="00333882">
        <w:rPr>
          <w:lang w:val="ru-RU"/>
        </w:rPr>
        <w:t>Факультет компьютерных систем и сетей</w:t>
      </w:r>
    </w:p>
    <w:p w14:paraId="13F6502D" w14:textId="603EB495" w:rsidR="00292261" w:rsidRPr="00333882" w:rsidRDefault="000A194D" w:rsidP="00CA37C5">
      <w:pPr>
        <w:spacing w:line="240" w:lineRule="auto"/>
        <w:jc w:val="center"/>
        <w:rPr>
          <w:lang w:val="ru-RU"/>
        </w:rPr>
      </w:pPr>
      <w:r w:rsidRPr="00333882">
        <w:rPr>
          <w:lang w:val="ru-RU"/>
        </w:rPr>
        <w:t>Кафедра программного обеспечения информационных технологий</w:t>
      </w:r>
    </w:p>
    <w:p w14:paraId="6B6E77A1" w14:textId="77777777" w:rsidR="00292261" w:rsidRPr="00333882" w:rsidRDefault="000A194D" w:rsidP="00CA37C5">
      <w:pPr>
        <w:spacing w:line="240" w:lineRule="auto"/>
        <w:jc w:val="center"/>
        <w:rPr>
          <w:lang w:val="ru-RU"/>
        </w:rPr>
      </w:pPr>
      <w:r w:rsidRPr="00333882">
        <w:rPr>
          <w:lang w:val="ru-RU"/>
        </w:rPr>
        <w:t>Дисциплина: «Компьютерные системы и сети»</w:t>
      </w:r>
    </w:p>
    <w:p w14:paraId="07F05EEB" w14:textId="77777777" w:rsidR="00292261" w:rsidRPr="00333882" w:rsidRDefault="00292261" w:rsidP="00CA37C5">
      <w:pPr>
        <w:spacing w:line="240" w:lineRule="auto"/>
        <w:jc w:val="center"/>
        <w:rPr>
          <w:lang w:val="ru-RU"/>
        </w:rPr>
      </w:pPr>
    </w:p>
    <w:p w14:paraId="2B760190" w14:textId="77777777" w:rsidR="00292261" w:rsidRPr="00333882" w:rsidRDefault="000A194D" w:rsidP="00CA37C5">
      <w:pPr>
        <w:spacing w:line="240" w:lineRule="auto"/>
        <w:jc w:val="center"/>
        <w:rPr>
          <w:lang w:val="ru-RU"/>
        </w:rPr>
      </w:pPr>
      <w:r w:rsidRPr="00333882">
        <w:rPr>
          <w:lang w:val="ru-RU"/>
        </w:rPr>
        <w:t>ПОЯСНИТЕЛЬНАЯ ЗАПИСКА</w:t>
      </w:r>
    </w:p>
    <w:p w14:paraId="6926C0E2" w14:textId="77777777" w:rsidR="00292261" w:rsidRPr="00333882" w:rsidRDefault="000A194D" w:rsidP="00CA37C5">
      <w:pPr>
        <w:spacing w:line="240" w:lineRule="auto"/>
        <w:jc w:val="center"/>
        <w:rPr>
          <w:lang w:val="ru-RU"/>
        </w:rPr>
      </w:pPr>
      <w:r w:rsidRPr="00333882">
        <w:rPr>
          <w:lang w:val="ru-RU"/>
        </w:rPr>
        <w:t>к курсовому проекту</w:t>
      </w:r>
    </w:p>
    <w:p w14:paraId="5AB02E79" w14:textId="0C674F50" w:rsidR="00292261" w:rsidRPr="00333882" w:rsidRDefault="000A194D" w:rsidP="00CA37C5">
      <w:pPr>
        <w:spacing w:line="240" w:lineRule="auto"/>
        <w:jc w:val="center"/>
        <w:rPr>
          <w:lang w:val="ru-RU"/>
        </w:rPr>
      </w:pPr>
      <w:r w:rsidRPr="00333882">
        <w:rPr>
          <w:lang w:val="ru-RU"/>
        </w:rPr>
        <w:t>на тему:</w:t>
      </w:r>
    </w:p>
    <w:p w14:paraId="33F3BF95" w14:textId="3238ECBE" w:rsidR="00292261" w:rsidRPr="00333882" w:rsidRDefault="000A194D" w:rsidP="00CA37C5">
      <w:pPr>
        <w:spacing w:line="240" w:lineRule="auto"/>
        <w:jc w:val="center"/>
        <w:rPr>
          <w:lang w:val="ru-RU"/>
        </w:rPr>
      </w:pPr>
      <w:r w:rsidRPr="00333882">
        <w:rPr>
          <w:b/>
          <w:bCs/>
          <w:lang w:val="ru-RU"/>
        </w:rPr>
        <w:t>Сетевая игра "</w:t>
      </w:r>
      <w:r w:rsidR="00AC76B3">
        <w:rPr>
          <w:b/>
          <w:bCs/>
          <w:lang w:val="ru-RU"/>
        </w:rPr>
        <w:t>Шашки</w:t>
      </w:r>
      <w:r w:rsidRPr="00333882">
        <w:rPr>
          <w:b/>
          <w:bCs/>
          <w:lang w:val="ru-RU"/>
        </w:rPr>
        <w:t>"</w:t>
      </w:r>
    </w:p>
    <w:p w14:paraId="77B3D790" w14:textId="77777777" w:rsidR="001A0A13" w:rsidRPr="00AC76B3" w:rsidRDefault="001A0A13" w:rsidP="001A0A13">
      <w:pPr>
        <w:shd w:val="clear" w:color="auto" w:fill="FFFFFF"/>
        <w:jc w:val="center"/>
        <w:rPr>
          <w:szCs w:val="28"/>
          <w:lang w:val="ru-RU"/>
        </w:rPr>
      </w:pPr>
      <w:r w:rsidRPr="00AC76B3">
        <w:rPr>
          <w:szCs w:val="28"/>
          <w:lang w:val="ru-RU"/>
        </w:rPr>
        <w:t>БГУИР КР 6 - 05 - 06 12 01 029 ПЗ</w:t>
      </w:r>
    </w:p>
    <w:p w14:paraId="290998FD" w14:textId="77777777" w:rsidR="00292261" w:rsidRDefault="00292261" w:rsidP="00CA37C5">
      <w:pPr>
        <w:spacing w:line="240" w:lineRule="auto"/>
        <w:jc w:val="center"/>
        <w:rPr>
          <w:lang w:val="ru-RU"/>
        </w:rPr>
      </w:pPr>
    </w:p>
    <w:p w14:paraId="0FD4C061" w14:textId="77777777" w:rsidR="00333882" w:rsidRPr="00333882" w:rsidRDefault="00333882" w:rsidP="00CA37C5">
      <w:pPr>
        <w:spacing w:line="240" w:lineRule="auto"/>
        <w:jc w:val="center"/>
        <w:rPr>
          <w:lang w:val="ru-RU"/>
        </w:rPr>
      </w:pPr>
    </w:p>
    <w:p w14:paraId="703EDDED" w14:textId="16C30A52" w:rsidR="00292261" w:rsidRPr="00333882" w:rsidRDefault="00AC76B3" w:rsidP="00CA37C5">
      <w:pPr>
        <w:spacing w:line="240" w:lineRule="auto"/>
        <w:jc w:val="center"/>
        <w:rPr>
          <w:lang w:val="ru-RU"/>
        </w:rPr>
      </w:pPr>
      <w:r>
        <w:rPr>
          <w:lang w:val="ru-RU"/>
        </w:rPr>
        <w:t xml:space="preserve">        </w:t>
      </w:r>
      <w:r w:rsidR="000A194D" w:rsidRPr="00333882">
        <w:rPr>
          <w:lang w:val="ru-RU"/>
        </w:rPr>
        <w:t>Студент</w:t>
      </w:r>
      <w:r w:rsidR="00333882">
        <w:rPr>
          <w:lang w:val="ru-RU"/>
        </w:rPr>
        <w:t xml:space="preserve">                                                                                        </w:t>
      </w:r>
      <w:r>
        <w:rPr>
          <w:lang w:val="ru-RU"/>
        </w:rPr>
        <w:t>Воскресенский Г.С.</w:t>
      </w:r>
    </w:p>
    <w:p w14:paraId="36D4B9E5" w14:textId="4D03927F" w:rsidR="00292261" w:rsidRPr="00333882" w:rsidRDefault="00AC76B3" w:rsidP="00AC76B3">
      <w:pPr>
        <w:spacing w:line="240" w:lineRule="auto"/>
        <w:rPr>
          <w:lang w:val="ru-RU"/>
        </w:rPr>
      </w:pPr>
      <w:r>
        <w:rPr>
          <w:lang w:val="ru-RU"/>
        </w:rPr>
        <w:t xml:space="preserve">        </w:t>
      </w:r>
      <w:r w:rsidR="000A194D" w:rsidRPr="00333882">
        <w:rPr>
          <w:lang w:val="ru-RU"/>
        </w:rPr>
        <w:t>Руководитель</w:t>
      </w:r>
      <w:r w:rsidR="00333882">
        <w:rPr>
          <w:lang w:val="ru-RU"/>
        </w:rPr>
        <w:t xml:space="preserve">                                                                               </w:t>
      </w:r>
      <w:r w:rsidR="00333882" w:rsidRPr="00333882">
        <w:rPr>
          <w:rFonts w:cs="Times New Roman"/>
          <w:szCs w:val="28"/>
          <w:lang w:val="ru-RU"/>
        </w:rPr>
        <w:t>Болтак С.В.</w:t>
      </w:r>
    </w:p>
    <w:p w14:paraId="19EC5624" w14:textId="3E63CE4B" w:rsidR="00292261" w:rsidRDefault="00292261" w:rsidP="00CA37C5">
      <w:pPr>
        <w:spacing w:line="240" w:lineRule="auto"/>
        <w:jc w:val="center"/>
        <w:rPr>
          <w:lang w:val="ru-RU"/>
        </w:rPr>
      </w:pPr>
    </w:p>
    <w:p w14:paraId="6065DC6D" w14:textId="77777777" w:rsidR="00333882" w:rsidRDefault="00333882" w:rsidP="00CA37C5">
      <w:pPr>
        <w:spacing w:line="240" w:lineRule="auto"/>
        <w:jc w:val="center"/>
        <w:rPr>
          <w:lang w:val="ru-RU"/>
        </w:rPr>
      </w:pPr>
    </w:p>
    <w:p w14:paraId="532291D2" w14:textId="77777777" w:rsidR="00333882" w:rsidRDefault="00333882" w:rsidP="00CA37C5">
      <w:pPr>
        <w:spacing w:line="240" w:lineRule="auto"/>
        <w:jc w:val="center"/>
        <w:rPr>
          <w:lang w:val="ru-RU"/>
        </w:rPr>
      </w:pPr>
    </w:p>
    <w:p w14:paraId="0B0C49B2" w14:textId="77777777" w:rsidR="00333882" w:rsidRDefault="00333882" w:rsidP="00CA37C5">
      <w:pPr>
        <w:spacing w:line="240" w:lineRule="auto"/>
        <w:jc w:val="center"/>
        <w:rPr>
          <w:lang w:val="ru-RU"/>
        </w:rPr>
      </w:pPr>
    </w:p>
    <w:p w14:paraId="2E6B4DBF" w14:textId="7A27643C" w:rsidR="00333882" w:rsidRDefault="00333882" w:rsidP="00CA37C5">
      <w:pPr>
        <w:spacing w:line="240" w:lineRule="auto"/>
        <w:jc w:val="center"/>
        <w:rPr>
          <w:lang w:val="ru-RU"/>
        </w:rPr>
      </w:pPr>
    </w:p>
    <w:p w14:paraId="387FC3C1" w14:textId="628AC4D6" w:rsidR="00A060DB" w:rsidRPr="00333882" w:rsidRDefault="00A060DB" w:rsidP="001A0A13">
      <w:pPr>
        <w:spacing w:line="240" w:lineRule="auto"/>
        <w:rPr>
          <w:lang w:val="ru-RU"/>
        </w:rPr>
      </w:pPr>
    </w:p>
    <w:p w14:paraId="71687C28" w14:textId="4A87AAAA" w:rsidR="00A060DB" w:rsidRPr="00A060DB" w:rsidRDefault="000A194D" w:rsidP="00A060DB">
      <w:pPr>
        <w:spacing w:line="240" w:lineRule="auto"/>
        <w:jc w:val="center"/>
        <w:rPr>
          <w:lang w:val="ru-RU"/>
        </w:rPr>
      </w:pPr>
      <w:r w:rsidRPr="00333882">
        <w:rPr>
          <w:lang w:val="ru-RU"/>
        </w:rPr>
        <w:t>Минск 2025</w:t>
      </w:r>
    </w:p>
    <w:p w14:paraId="646E83EE" w14:textId="2AF9927A" w:rsidR="005351FD" w:rsidRPr="005351FD" w:rsidRDefault="005351FD" w:rsidP="005351FD">
      <w:pPr>
        <w:spacing w:line="240" w:lineRule="atLeast"/>
        <w:ind w:right="-108"/>
        <w:jc w:val="center"/>
        <w:rPr>
          <w:color w:val="000000" w:themeColor="text1"/>
          <w:szCs w:val="28"/>
          <w:u w:val="single"/>
          <w:lang w:val="ru-RU"/>
        </w:rPr>
      </w:pPr>
      <w:r w:rsidRPr="005351FD">
        <w:rPr>
          <w:szCs w:val="28"/>
          <w:lang w:val="ru-RU"/>
        </w:rPr>
        <w:lastRenderedPageBreak/>
        <w:t>Учреждение образования</w:t>
      </w:r>
      <w:r>
        <w:rPr>
          <w:szCs w:val="28"/>
          <w:lang w:val="ru-RU"/>
        </w:rPr>
        <w:br/>
      </w:r>
      <w:r w:rsidRPr="005351FD">
        <w:rPr>
          <w:szCs w:val="28"/>
          <w:lang w:val="ru-RU"/>
        </w:rPr>
        <w:t>«Белорусский государственный университет информатики</w:t>
      </w:r>
      <w:r>
        <w:rPr>
          <w:szCs w:val="28"/>
          <w:lang w:val="ru-RU"/>
        </w:rPr>
        <w:br/>
      </w:r>
      <w:r w:rsidRPr="005351FD">
        <w:rPr>
          <w:szCs w:val="28"/>
          <w:lang w:val="ru-RU"/>
        </w:rPr>
        <w:t xml:space="preserve"> и радиоэлектроники»</w:t>
      </w:r>
      <w:r>
        <w:rPr>
          <w:szCs w:val="28"/>
          <w:lang w:val="ru-RU"/>
        </w:rPr>
        <w:br/>
        <w:t xml:space="preserve">                                                           УТВЕРЖДАЮ</w:t>
      </w:r>
      <w:r>
        <w:rPr>
          <w:szCs w:val="28"/>
          <w:lang w:val="ru-RU"/>
        </w:rPr>
        <w:br/>
        <w:t xml:space="preserve">                                                                                     Заведующий кафедрой ПОИТ </w:t>
      </w:r>
      <w:r>
        <w:rPr>
          <w:szCs w:val="28"/>
          <w:lang w:val="ru-RU"/>
        </w:rPr>
        <w:br/>
      </w:r>
      <w:r w:rsidRPr="005351FD">
        <w:rPr>
          <w:color w:val="FFFFFF"/>
          <w:szCs w:val="28"/>
          <w:u w:color="000000"/>
          <w:lang w:val="ru-RU"/>
        </w:rPr>
        <w:t xml:space="preserve">                                                                                   </w:t>
      </w:r>
      <w:r>
        <w:rPr>
          <w:i/>
          <w:color w:val="FFFFFF"/>
          <w:szCs w:val="28"/>
          <w:u w:val="single" w:color="000000"/>
          <w:lang w:val="ru-RU"/>
        </w:rPr>
        <w:t xml:space="preserve">                        </w:t>
      </w:r>
      <w:r w:rsidRPr="001A0A13">
        <w:rPr>
          <w:i/>
          <w:color w:val="FFFFFF"/>
          <w:szCs w:val="28"/>
          <w:u w:val="single" w:color="000000"/>
          <w:lang w:val="ru-RU"/>
        </w:rPr>
        <w:t>–––––––––––</w:t>
      </w:r>
      <w:r w:rsidRPr="0017480E">
        <w:rPr>
          <w:i/>
          <w:color w:val="FFFFFF"/>
          <w:szCs w:val="28"/>
          <w:u w:val="single" w:color="000000"/>
        </w:rPr>
        <w:t>    </w:t>
      </w:r>
      <w:r w:rsidRPr="005351FD">
        <w:rPr>
          <w:i/>
          <w:color w:val="FFFFFF"/>
          <w:szCs w:val="28"/>
          <w:u w:val="single" w:color="000000"/>
          <w:lang w:val="ru-RU"/>
        </w:rPr>
        <w:br/>
      </w:r>
      <w:r w:rsidRPr="005351FD">
        <w:rPr>
          <w:color w:val="FFFFFF"/>
          <w:szCs w:val="28"/>
          <w:u w:color="000000"/>
          <w:lang w:val="ru-RU"/>
        </w:rPr>
        <w:t xml:space="preserve">                            </w:t>
      </w:r>
      <w:r>
        <w:rPr>
          <w:color w:val="FFFFFF"/>
          <w:szCs w:val="28"/>
          <w:u w:color="000000"/>
          <w:lang w:val="ru-RU"/>
        </w:rPr>
        <w:t xml:space="preserve">                                                       </w:t>
      </w:r>
      <w:r w:rsidRPr="005351FD">
        <w:rPr>
          <w:color w:val="FFFFFF"/>
          <w:szCs w:val="28"/>
          <w:u w:color="000000"/>
          <w:lang w:val="ru-RU"/>
        </w:rPr>
        <w:t xml:space="preserve"> </w:t>
      </w:r>
      <w:r w:rsidRPr="005351FD">
        <w:rPr>
          <w:color w:val="000000" w:themeColor="text1"/>
          <w:szCs w:val="28"/>
          <w:u w:color="000000"/>
          <w:lang w:val="ru-RU"/>
        </w:rPr>
        <w:t>(подпись</w:t>
      </w:r>
      <w:r>
        <w:rPr>
          <w:color w:val="000000" w:themeColor="text1"/>
          <w:szCs w:val="28"/>
          <w:u w:color="000000"/>
          <w:lang w:val="ru-RU"/>
        </w:rPr>
        <w:t>)</w:t>
      </w:r>
      <w:r>
        <w:rPr>
          <w:color w:val="000000" w:themeColor="text1"/>
          <w:szCs w:val="28"/>
          <w:u w:color="000000"/>
          <w:lang w:val="ru-RU"/>
        </w:rPr>
        <w:br/>
      </w:r>
      <w:r w:rsidRPr="005351FD">
        <w:rPr>
          <w:color w:val="FFFFFF"/>
          <w:szCs w:val="28"/>
          <w:u w:color="000000"/>
          <w:lang w:val="ru-RU"/>
        </w:rPr>
        <w:t xml:space="preserve">                                                                                   </w:t>
      </w:r>
      <w:r>
        <w:rPr>
          <w:i/>
          <w:color w:val="FFFFFF"/>
          <w:szCs w:val="28"/>
          <w:u w:val="single" w:color="000000"/>
          <w:lang w:val="ru-RU"/>
        </w:rPr>
        <w:t xml:space="preserve">                        –––––––</w:t>
      </w:r>
      <w:r w:rsidRPr="005351FD">
        <w:rPr>
          <w:color w:val="000000" w:themeColor="text1"/>
          <w:szCs w:val="28"/>
          <w:u w:color="000000"/>
          <w:lang w:val="ru-RU"/>
        </w:rPr>
        <w:t>2025 г.</w:t>
      </w:r>
    </w:p>
    <w:p w14:paraId="0C90438B" w14:textId="47D79E19" w:rsidR="005351FD" w:rsidRDefault="00A060DB" w:rsidP="005351FD">
      <w:pPr>
        <w:spacing w:line="15" w:lineRule="atLeast"/>
        <w:ind w:right="143"/>
        <w:jc w:val="center"/>
        <w:rPr>
          <w:rFonts w:cs="Times New Roman"/>
          <w:szCs w:val="28"/>
          <w:lang w:val="be-BY"/>
        </w:rPr>
      </w:pPr>
      <w:r w:rsidRPr="00E26C7A">
        <w:rPr>
          <w:rFonts w:cs="Times New Roman"/>
          <w:szCs w:val="28"/>
          <w:lang w:val="be-BY"/>
        </w:rPr>
        <w:t>ЗАДАНИЕ</w:t>
      </w:r>
      <w:r w:rsidR="005351FD">
        <w:rPr>
          <w:rFonts w:cs="Times New Roman"/>
          <w:szCs w:val="28"/>
          <w:lang w:val="be-BY"/>
        </w:rPr>
        <w:br/>
      </w:r>
      <w:r w:rsidRPr="00E26C7A">
        <w:rPr>
          <w:rFonts w:cs="Times New Roman"/>
          <w:szCs w:val="28"/>
          <w:lang w:val="be-BY"/>
        </w:rPr>
        <w:t>по курсовому проектированию</w:t>
      </w:r>
      <w:r w:rsidR="005351FD">
        <w:rPr>
          <w:rFonts w:cs="Times New Roman"/>
          <w:szCs w:val="28"/>
          <w:lang w:val="be-BY"/>
        </w:rPr>
        <w:br/>
      </w:r>
      <w:r w:rsidRPr="00E26C7A">
        <w:rPr>
          <w:rFonts w:cs="Times New Roman"/>
          <w:szCs w:val="28"/>
          <w:lang w:val="be-BY"/>
        </w:rPr>
        <w:t xml:space="preserve">Студенту </w:t>
      </w:r>
      <w:r w:rsidRPr="00E26C7A">
        <w:rPr>
          <w:rFonts w:cs="Times New Roman"/>
          <w:szCs w:val="28"/>
          <w:u w:val="single"/>
          <w:lang w:val="be-BY"/>
        </w:rPr>
        <w:t>   </w:t>
      </w:r>
      <w:r w:rsidR="00AC76B3">
        <w:rPr>
          <w:rFonts w:cs="Times New Roman"/>
          <w:szCs w:val="28"/>
          <w:u w:val="single"/>
          <w:lang w:val="ru-RU"/>
        </w:rPr>
        <w:t>Воскреснскому Георгию</w:t>
      </w:r>
      <w:r>
        <w:rPr>
          <w:rFonts w:cs="Times New Roman"/>
          <w:szCs w:val="28"/>
          <w:u w:val="single"/>
          <w:lang w:val="be-BY"/>
        </w:rPr>
        <w:t xml:space="preserve"> Сергеевичу</w:t>
      </w:r>
      <w:r w:rsidRPr="00E26C7A">
        <w:rPr>
          <w:rFonts w:cs="Times New Roman"/>
          <w:color w:val="FFFFFF"/>
          <w:szCs w:val="28"/>
          <w:u w:val="single" w:color="000000"/>
          <w:lang w:val="be-BY"/>
        </w:rPr>
        <w:t>–––––––––––––––––––</w:t>
      </w:r>
      <w:r>
        <w:rPr>
          <w:rFonts w:cs="Times New Roman"/>
          <w:color w:val="FFFFFF"/>
          <w:szCs w:val="28"/>
          <w:u w:val="single" w:color="000000"/>
          <w:lang w:val="be-BY"/>
        </w:rPr>
        <w:t xml:space="preserve">                 </w:t>
      </w:r>
    </w:p>
    <w:p w14:paraId="1F645B27" w14:textId="2B822805" w:rsidR="00A060DB" w:rsidRPr="005351FD" w:rsidRDefault="00A060DB" w:rsidP="005351FD">
      <w:pPr>
        <w:spacing w:line="15" w:lineRule="atLeast"/>
        <w:ind w:right="143"/>
        <w:rPr>
          <w:rFonts w:cs="Times New Roman"/>
          <w:szCs w:val="28"/>
          <w:lang w:val="be-BY"/>
        </w:rPr>
      </w:pPr>
      <w:r w:rsidRPr="00E26C7A">
        <w:rPr>
          <w:rFonts w:cs="Times New Roman"/>
          <w:szCs w:val="28"/>
          <w:lang w:val="be-BY"/>
        </w:rPr>
        <w:t xml:space="preserve">1. Тема работы </w:t>
      </w:r>
      <w:r w:rsidRPr="00E26C7A">
        <w:rPr>
          <w:rFonts w:cs="Times New Roman"/>
          <w:szCs w:val="28"/>
          <w:u w:val="single"/>
          <w:lang w:val="be-BY"/>
        </w:rPr>
        <w:t>  </w:t>
      </w:r>
      <w:r>
        <w:rPr>
          <w:rFonts w:cs="Times New Roman"/>
          <w:szCs w:val="28"/>
          <w:u w:val="single"/>
          <w:lang w:val="ru-RU"/>
        </w:rPr>
        <w:t>Сетевая игра «</w:t>
      </w:r>
      <w:r w:rsidR="00AC76B3">
        <w:rPr>
          <w:rFonts w:cs="Times New Roman"/>
          <w:szCs w:val="28"/>
          <w:u w:val="single"/>
          <w:lang w:val="ru-RU"/>
        </w:rPr>
        <w:t>Шашки</w:t>
      </w:r>
      <w:r>
        <w:rPr>
          <w:rFonts w:cs="Times New Roman"/>
          <w:szCs w:val="28"/>
          <w:u w:val="single"/>
          <w:lang w:val="ru-RU"/>
        </w:rPr>
        <w:t>»</w:t>
      </w:r>
      <w:r>
        <w:rPr>
          <w:rFonts w:cs="Times New Roman"/>
          <w:color w:val="FFFFFF"/>
          <w:szCs w:val="28"/>
          <w:u w:val="single" w:color="000000"/>
          <w:lang w:val="ru-RU"/>
        </w:rPr>
        <w:t>––––––––––––––––––</w:t>
      </w:r>
      <w:r w:rsidR="005351FD">
        <w:rPr>
          <w:rFonts w:cs="Times New Roman"/>
          <w:szCs w:val="28"/>
          <w:lang w:val="be-BY"/>
        </w:rPr>
        <w:br/>
      </w:r>
      <w:r w:rsidRPr="00E26C7A">
        <w:rPr>
          <w:rFonts w:cs="Times New Roman"/>
          <w:szCs w:val="28"/>
          <w:lang w:val="be-BY"/>
        </w:rPr>
        <w:t xml:space="preserve">2. </w:t>
      </w:r>
      <w:r w:rsidRPr="00A060DB">
        <w:rPr>
          <w:rFonts w:cs="Times New Roman"/>
          <w:szCs w:val="28"/>
          <w:lang w:val="ru-RU"/>
        </w:rPr>
        <w:t xml:space="preserve">Срок сдачи студентом законченной </w:t>
      </w:r>
      <w:r w:rsidRPr="00E26C7A">
        <w:rPr>
          <w:rFonts w:cs="Times New Roman"/>
          <w:szCs w:val="28"/>
          <w:lang w:val="be-BY"/>
        </w:rPr>
        <w:t>работы</w:t>
      </w:r>
      <w:r w:rsidRPr="00E26C7A">
        <w:rPr>
          <w:rFonts w:cs="Times New Roman"/>
          <w:color w:val="FFFFFF"/>
          <w:szCs w:val="28"/>
          <w:u w:val="single" w:color="000000"/>
          <w:lang w:val="be-BY"/>
        </w:rPr>
        <w:t>––</w:t>
      </w:r>
      <w:r>
        <w:rPr>
          <w:rFonts w:cs="Times New Roman"/>
          <w:szCs w:val="28"/>
          <w:u w:val="single" w:color="000000"/>
          <w:lang w:val="be-BY"/>
        </w:rPr>
        <w:t>27.05.2025</w:t>
      </w:r>
      <w:r w:rsidRPr="00A060DB">
        <w:rPr>
          <w:rFonts w:cs="Times New Roman"/>
          <w:szCs w:val="28"/>
          <w:u w:val="single"/>
          <w:lang w:val="ru-RU"/>
        </w:rPr>
        <w:t xml:space="preserve"> г.</w:t>
      </w:r>
      <w:r w:rsidRPr="00A060DB">
        <w:rPr>
          <w:rFonts w:cs="Times New Roman"/>
          <w:color w:val="FFFFFF"/>
          <w:szCs w:val="28"/>
          <w:u w:val="single" w:color="000000"/>
          <w:lang w:val="ru-RU"/>
        </w:rPr>
        <w:t>–––</w:t>
      </w:r>
      <w:r w:rsidRPr="00E26C7A">
        <w:rPr>
          <w:rFonts w:cs="Times New Roman"/>
          <w:color w:val="FFFFFF"/>
          <w:szCs w:val="28"/>
          <w:u w:val="single" w:color="000000"/>
        </w:rPr>
        <w:t>   </w:t>
      </w:r>
      <w:r w:rsidR="005351FD">
        <w:rPr>
          <w:rFonts w:cs="Times New Roman"/>
          <w:szCs w:val="28"/>
          <w:lang w:val="be-BY"/>
        </w:rPr>
        <w:br/>
      </w:r>
      <w:r w:rsidRPr="00E26C7A">
        <w:rPr>
          <w:rFonts w:cs="Times New Roman"/>
          <w:szCs w:val="28"/>
          <w:lang w:val="be-BY"/>
        </w:rPr>
        <w:t xml:space="preserve">3. </w:t>
      </w:r>
      <w:r w:rsidRPr="00A060DB">
        <w:rPr>
          <w:rFonts w:cs="Times New Roman"/>
          <w:szCs w:val="28"/>
          <w:lang w:val="ru-RU"/>
        </w:rPr>
        <w:t>Исходные данные к работе</w:t>
      </w:r>
      <w:r w:rsidRPr="00E26C7A">
        <w:rPr>
          <w:rFonts w:cs="Times New Roman"/>
          <w:szCs w:val="28"/>
          <w:lang w:val="be-BY"/>
        </w:rPr>
        <w:t xml:space="preserve"> </w:t>
      </w:r>
      <w:r w:rsidRPr="00E26C7A">
        <w:rPr>
          <w:rFonts w:cs="Times New Roman"/>
          <w:szCs w:val="28"/>
          <w:u w:val="single"/>
          <w:lang w:val="be-BY"/>
        </w:rPr>
        <w:t>  </w:t>
      </w:r>
      <w:r w:rsidR="001A0A13">
        <w:rPr>
          <w:rFonts w:cs="Times New Roman"/>
          <w:i/>
          <w:szCs w:val="28"/>
          <w:u w:val="single"/>
          <w:lang w:val="be-BY"/>
        </w:rPr>
        <w:t xml:space="preserve">Программа реализует функционал пользователя. </w:t>
      </w:r>
      <w:r w:rsidR="001A0A13" w:rsidRPr="001A0A13">
        <w:rPr>
          <w:i/>
          <w:szCs w:val="28"/>
          <w:u w:val="single" w:color="000000"/>
          <w:lang w:val="ru-RU"/>
        </w:rPr>
        <w:t xml:space="preserve">Язык программирования </w:t>
      </w:r>
      <w:r w:rsidR="00AC76B3">
        <w:rPr>
          <w:i/>
          <w:szCs w:val="28"/>
          <w:u w:val="single" w:color="000000"/>
          <w:lang w:val="ru-RU"/>
        </w:rPr>
        <w:t>С</w:t>
      </w:r>
      <w:r w:rsidR="00AC76B3" w:rsidRPr="00AC76B3">
        <w:rPr>
          <w:i/>
          <w:szCs w:val="28"/>
          <w:u w:val="single" w:color="000000"/>
          <w:lang w:val="ru-RU"/>
        </w:rPr>
        <w:t>#</w:t>
      </w:r>
      <w:r w:rsidR="001A0A13" w:rsidRPr="001A0A13">
        <w:rPr>
          <w:i/>
          <w:szCs w:val="28"/>
          <w:u w:val="single" w:color="000000"/>
          <w:lang w:val="ru-RU"/>
        </w:rPr>
        <w:t>, среда разработки</w:t>
      </w:r>
      <w:r w:rsidR="00AC76B3">
        <w:rPr>
          <w:i/>
          <w:szCs w:val="28"/>
          <w:u w:val="single" w:color="000000"/>
          <w:lang w:val="ru-RU"/>
        </w:rPr>
        <w:t xml:space="preserve"> </w:t>
      </w:r>
      <w:r w:rsidR="00AC76B3">
        <w:rPr>
          <w:i/>
          <w:szCs w:val="28"/>
          <w:u w:val="single" w:color="000000"/>
        </w:rPr>
        <w:t>Microsoft</w:t>
      </w:r>
      <w:r w:rsidR="00AC76B3" w:rsidRPr="00AC76B3">
        <w:rPr>
          <w:i/>
          <w:szCs w:val="28"/>
          <w:u w:val="single" w:color="000000"/>
          <w:lang w:val="ru-RU"/>
        </w:rPr>
        <w:t xml:space="preserve"> </w:t>
      </w:r>
      <w:r w:rsidR="00AC76B3">
        <w:rPr>
          <w:i/>
          <w:szCs w:val="28"/>
          <w:u w:val="single" w:color="000000"/>
        </w:rPr>
        <w:t>Visual</w:t>
      </w:r>
      <w:r w:rsidR="00AC76B3" w:rsidRPr="00AC76B3">
        <w:rPr>
          <w:i/>
          <w:szCs w:val="28"/>
          <w:u w:val="single" w:color="000000"/>
          <w:lang w:val="ru-RU"/>
        </w:rPr>
        <w:t xml:space="preserve"> </w:t>
      </w:r>
      <w:r w:rsidR="00AC76B3">
        <w:rPr>
          <w:i/>
          <w:szCs w:val="28"/>
          <w:u w:val="single" w:color="000000"/>
        </w:rPr>
        <w:t>Studio</w:t>
      </w:r>
      <w:r w:rsidR="001A0A13" w:rsidRPr="001A0A13">
        <w:rPr>
          <w:i/>
          <w:szCs w:val="28"/>
          <w:u w:val="single" w:color="000000"/>
          <w:lang w:val="ru-RU"/>
        </w:rPr>
        <w:t>. Вид приложения –</w:t>
      </w:r>
      <w:r w:rsidR="00AC76B3">
        <w:rPr>
          <w:i/>
          <w:szCs w:val="28"/>
          <w:u w:val="single" w:color="000000"/>
        </w:rPr>
        <w:t>Windows</w:t>
      </w:r>
      <w:r w:rsidR="00AC76B3" w:rsidRPr="00AC76B3">
        <w:rPr>
          <w:i/>
          <w:szCs w:val="28"/>
          <w:u w:val="single" w:color="000000"/>
          <w:lang w:val="ru-RU"/>
        </w:rPr>
        <w:t xml:space="preserve"> </w:t>
      </w:r>
      <w:r w:rsidR="00AC76B3">
        <w:rPr>
          <w:i/>
          <w:szCs w:val="28"/>
          <w:u w:val="single" w:color="000000"/>
        </w:rPr>
        <w:t>Forms</w:t>
      </w:r>
      <w:r w:rsidR="001A0A13" w:rsidRPr="001A0A13">
        <w:rPr>
          <w:i/>
          <w:szCs w:val="28"/>
          <w:u w:val="single" w:color="000000"/>
          <w:lang w:val="ru-RU"/>
        </w:rPr>
        <w:t xml:space="preserve">, парадигма программирования – ООП. </w:t>
      </w:r>
      <w:r w:rsidR="001A0A13" w:rsidRPr="001A0A13">
        <w:rPr>
          <w:i/>
          <w:u w:val="single"/>
          <w:lang w:val="ru-RU"/>
        </w:rPr>
        <w:t xml:space="preserve">Способ организации данных – классы, способ хранения данных – </w:t>
      </w:r>
      <w:r w:rsidR="001A0A13">
        <w:rPr>
          <w:i/>
          <w:u w:val="single"/>
          <w:lang w:val="ru-RU"/>
        </w:rPr>
        <w:t>файлы</w:t>
      </w:r>
      <w:r w:rsidR="001A0A13" w:rsidRPr="001A0A13">
        <w:rPr>
          <w:i/>
          <w:u w:val="single"/>
          <w:lang w:val="ru-RU"/>
        </w:rPr>
        <w:t xml:space="preserve">. </w:t>
      </w:r>
      <w:r w:rsidR="001A0A13" w:rsidRPr="001A0A13">
        <w:rPr>
          <w:i/>
          <w:szCs w:val="28"/>
          <w:u w:val="single" w:color="000000"/>
          <w:lang w:val="ru-RU"/>
        </w:rPr>
        <w:t>Оформление кода должно соответствовать «</w:t>
      </w:r>
      <w:r w:rsidR="001A0A13">
        <w:rPr>
          <w:i/>
          <w:szCs w:val="28"/>
          <w:u w:val="single" w:color="000000"/>
        </w:rPr>
        <w:t>Robert</w:t>
      </w:r>
      <w:r w:rsidR="001A0A13" w:rsidRPr="001A0A13">
        <w:rPr>
          <w:i/>
          <w:szCs w:val="28"/>
          <w:u w:val="single" w:color="000000"/>
          <w:lang w:val="ru-RU"/>
        </w:rPr>
        <w:t xml:space="preserve"> </w:t>
      </w:r>
      <w:r w:rsidR="001A0A13">
        <w:rPr>
          <w:i/>
          <w:szCs w:val="28"/>
          <w:u w:val="single" w:color="000000"/>
        </w:rPr>
        <w:t>Martin</w:t>
      </w:r>
      <w:r w:rsidR="001A0A13" w:rsidRPr="001A0A13">
        <w:rPr>
          <w:i/>
          <w:szCs w:val="28"/>
          <w:u w:val="single" w:color="000000"/>
          <w:lang w:val="ru-RU"/>
        </w:rPr>
        <w:t xml:space="preserve"> </w:t>
      </w:r>
      <w:r w:rsidR="001A0A13">
        <w:rPr>
          <w:i/>
          <w:szCs w:val="28"/>
          <w:u w:val="single" w:color="000000"/>
        </w:rPr>
        <w:t>Clear</w:t>
      </w:r>
      <w:r w:rsidR="001A0A13" w:rsidRPr="001A0A13">
        <w:rPr>
          <w:i/>
          <w:szCs w:val="28"/>
          <w:u w:val="single" w:color="000000"/>
          <w:lang w:val="ru-RU"/>
        </w:rPr>
        <w:t xml:space="preserve"> </w:t>
      </w:r>
      <w:r w:rsidR="001A0A13">
        <w:rPr>
          <w:i/>
          <w:szCs w:val="28"/>
          <w:u w:val="single" w:color="000000"/>
        </w:rPr>
        <w:t>Code</w:t>
      </w:r>
      <w:r w:rsidR="001A0A13" w:rsidRPr="001A0A13">
        <w:rPr>
          <w:i/>
          <w:szCs w:val="28"/>
          <w:u w:val="single" w:color="000000"/>
          <w:lang w:val="ru-RU"/>
        </w:rPr>
        <w:t xml:space="preserve">». Текст пояснительной записки оформляется по стандарту 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 xml:space="preserve"> </w:t>
      </w:r>
      <w:r w:rsidR="001A0A13" w:rsidRPr="001A0A13">
        <w:rPr>
          <w:i/>
          <w:szCs w:val="28"/>
          <w:u w:val="single" w:color="000000"/>
          <w:lang w:val="ru-RU"/>
        </w:rPr>
        <w:t>СТП  01–2024</w:t>
      </w:r>
      <w:r w:rsidR="005351FD">
        <w:rPr>
          <w:rFonts w:cs="Times New Roman"/>
          <w:szCs w:val="28"/>
          <w:lang w:val="be-BY"/>
        </w:rPr>
        <w:br/>
      </w:r>
      <w:r w:rsidRPr="00E26C7A">
        <w:rPr>
          <w:rFonts w:cs="Times New Roman"/>
          <w:spacing w:val="-6"/>
          <w:szCs w:val="28"/>
          <w:lang w:val="be-BY"/>
        </w:rPr>
        <w:t xml:space="preserve">4. </w:t>
      </w:r>
      <w:r w:rsidRPr="00A060DB">
        <w:rPr>
          <w:rFonts w:cs="Times New Roman"/>
          <w:szCs w:val="28"/>
          <w:lang w:val="ru-RU"/>
        </w:rPr>
        <w:t>Содержание расчётно-пояснительной записки (перечень вопросов, которые подлежат разработке)</w:t>
      </w:r>
      <w:r w:rsidR="005351FD">
        <w:rPr>
          <w:rFonts w:cs="Times New Roman"/>
          <w:szCs w:val="28"/>
          <w:lang w:val="ru-RU"/>
        </w:rPr>
        <w:br/>
      </w:r>
      <w:r w:rsidR="001A0A13" w:rsidRPr="001A0A13">
        <w:rPr>
          <w:i/>
          <w:szCs w:val="28"/>
          <w:u w:val="single" w:color="000000"/>
          <w:lang w:val="ru-RU"/>
        </w:rPr>
        <w:t>Титульный лист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>––––––––––––––––––––––––––––––––––––</w:t>
      </w:r>
      <w:r w:rsidR="001A0A13" w:rsidRPr="0017480E">
        <w:rPr>
          <w:i/>
          <w:color w:val="FFFFFF"/>
          <w:szCs w:val="28"/>
          <w:u w:val="single" w:color="000000"/>
        </w:rPr>
        <w:t>           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 xml:space="preserve">––  </w:t>
      </w:r>
      <w:r w:rsidR="001A0A13">
        <w:rPr>
          <w:i/>
          <w:color w:val="FFFFFF"/>
          <w:szCs w:val="28"/>
          <w:u w:val="single" w:color="000000"/>
          <w:lang w:val="ru-RU"/>
        </w:rPr>
        <w:t>––</w:t>
      </w:r>
      <w:r w:rsidR="005351FD">
        <w:rPr>
          <w:rFonts w:cs="Times New Roman"/>
          <w:szCs w:val="28"/>
          <w:lang w:val="ru-RU"/>
        </w:rPr>
        <w:br/>
      </w:r>
      <w:r w:rsidR="001A0A13" w:rsidRPr="001A0A13">
        <w:rPr>
          <w:i/>
          <w:szCs w:val="28"/>
          <w:u w:val="single" w:color="000000"/>
          <w:lang w:val="ru-RU"/>
        </w:rPr>
        <w:t>Задание по курсовой работе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>––––––––––  ––––––––––––––––</w:t>
      </w:r>
      <w:r w:rsidR="001A0A13" w:rsidRPr="0017480E">
        <w:rPr>
          <w:i/>
          <w:color w:val="FFFFFF"/>
          <w:szCs w:val="28"/>
          <w:u w:val="single" w:color="000000"/>
        </w:rPr>
        <w:t>           </w:t>
      </w:r>
      <w:r w:rsidR="001A0A13">
        <w:rPr>
          <w:i/>
          <w:color w:val="FFFFFF"/>
          <w:szCs w:val="28"/>
          <w:u w:val="single" w:color="000000"/>
          <w:lang w:val="ru-RU"/>
        </w:rPr>
        <w:t>––––</w:t>
      </w:r>
      <w:r w:rsidR="005351FD">
        <w:rPr>
          <w:rFonts w:cs="Times New Roman"/>
          <w:szCs w:val="28"/>
          <w:lang w:val="ru-RU"/>
        </w:rPr>
        <w:br/>
      </w:r>
      <w:r w:rsidR="001A0A13" w:rsidRPr="001A0A13">
        <w:rPr>
          <w:i/>
          <w:szCs w:val="28"/>
          <w:u w:val="single" w:color="000000"/>
          <w:lang w:val="ru-RU"/>
        </w:rPr>
        <w:t xml:space="preserve">Содержание 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>––––––––––––––––_____________––––––––––</w:t>
      </w:r>
      <w:r w:rsidR="001A0A13" w:rsidRPr="0017480E">
        <w:rPr>
          <w:i/>
          <w:color w:val="FFFFFF"/>
          <w:szCs w:val="28"/>
          <w:u w:val="single" w:color="000000"/>
        </w:rPr>
        <w:t>           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 xml:space="preserve">––––  </w:t>
      </w:r>
      <w:r w:rsidR="005351FD">
        <w:rPr>
          <w:rFonts w:cs="Times New Roman"/>
          <w:szCs w:val="28"/>
          <w:lang w:val="ru-RU"/>
        </w:rPr>
        <w:br/>
      </w:r>
      <w:r w:rsidR="001A0A13" w:rsidRPr="001A0A13">
        <w:rPr>
          <w:i/>
          <w:szCs w:val="28"/>
          <w:u w:val="single" w:color="000000"/>
          <w:lang w:val="ru-RU"/>
        </w:rPr>
        <w:t xml:space="preserve">Введение 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>––––––––––––––––_____________––––––––––</w:t>
      </w:r>
      <w:r w:rsidR="001A0A13" w:rsidRPr="0017480E">
        <w:rPr>
          <w:i/>
          <w:color w:val="FFFFFF"/>
          <w:szCs w:val="28"/>
          <w:u w:val="single" w:color="000000"/>
        </w:rPr>
        <w:t>     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 xml:space="preserve">       </w:t>
      </w:r>
      <w:r w:rsidR="001A0A13" w:rsidRPr="0017480E">
        <w:rPr>
          <w:i/>
          <w:color w:val="FFFFFF"/>
          <w:szCs w:val="28"/>
          <w:u w:val="single" w:color="000000"/>
        </w:rPr>
        <w:t>      </w:t>
      </w:r>
      <w:r w:rsidR="00A45741">
        <w:rPr>
          <w:i/>
          <w:color w:val="FFFFFF"/>
          <w:szCs w:val="28"/>
          <w:u w:val="single" w:color="000000"/>
          <w:lang w:val="ru-RU"/>
        </w:rPr>
        <w:t>–––––</w:t>
      </w:r>
      <w:r w:rsidR="005351FD">
        <w:rPr>
          <w:rFonts w:cs="Times New Roman"/>
          <w:szCs w:val="28"/>
          <w:lang w:val="ru-RU"/>
        </w:rPr>
        <w:br/>
      </w:r>
      <w:r w:rsidR="001A0A13" w:rsidRPr="001A0A13">
        <w:rPr>
          <w:i/>
          <w:szCs w:val="28"/>
          <w:u w:val="single" w:color="000000"/>
          <w:lang w:val="ru-RU"/>
        </w:rPr>
        <w:t xml:space="preserve">1 </w:t>
      </w:r>
      <w:r w:rsidR="00A45741">
        <w:rPr>
          <w:i/>
          <w:szCs w:val="28"/>
          <w:u w:val="single" w:color="000000"/>
          <w:lang w:val="ru-RU"/>
        </w:rPr>
        <w:t>Анализ предметной области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>–––––––––––––––––––––––        ––––––</w:t>
      </w:r>
      <w:r w:rsidR="00A45741">
        <w:rPr>
          <w:i/>
          <w:color w:val="FFFFFF"/>
          <w:szCs w:val="28"/>
          <w:u w:val="single" w:color="000000"/>
          <w:lang w:val="ru-RU"/>
        </w:rPr>
        <w:t>––</w:t>
      </w:r>
      <w:r w:rsidR="005351FD">
        <w:rPr>
          <w:rFonts w:cs="Times New Roman"/>
          <w:szCs w:val="28"/>
          <w:lang w:val="ru-RU"/>
        </w:rPr>
        <w:br/>
      </w:r>
      <w:r w:rsidR="001A0A13" w:rsidRPr="001A0A13">
        <w:rPr>
          <w:i/>
          <w:szCs w:val="28"/>
          <w:u w:val="single" w:color="000000"/>
          <w:lang w:val="ru-RU"/>
        </w:rPr>
        <w:t xml:space="preserve">1.1 </w:t>
      </w:r>
      <w:r w:rsidR="00A45741">
        <w:rPr>
          <w:i/>
          <w:szCs w:val="28"/>
          <w:u w:val="single" w:color="000000"/>
          <w:lang w:val="ru-RU"/>
        </w:rPr>
        <w:t>Обзор аналогов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 xml:space="preserve">           –––    ––––––</w:t>
      </w:r>
      <w:r w:rsidR="001A0A13">
        <w:rPr>
          <w:i/>
          <w:color w:val="FFFFFF"/>
          <w:szCs w:val="28"/>
          <w:u w:val="single" w:color="000000"/>
        </w:rPr>
        <w:t>  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 xml:space="preserve">  </w:t>
      </w:r>
      <w:r w:rsidR="001A0A13">
        <w:rPr>
          <w:i/>
          <w:color w:val="FFFFFF"/>
          <w:szCs w:val="28"/>
          <w:u w:val="single" w:color="000000"/>
        </w:rPr>
        <w:t>         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>–––</w:t>
      </w:r>
      <w:r w:rsidR="00A45741">
        <w:rPr>
          <w:i/>
          <w:color w:val="FFFFFF" w:themeColor="background1"/>
          <w:szCs w:val="28"/>
          <w:u w:val="single" w:color="000000"/>
          <w:lang w:val="ru-RU"/>
        </w:rPr>
        <w:t>вммкмкмкмкккииииии</w:t>
      </w:r>
      <w:r w:rsidR="005351FD">
        <w:rPr>
          <w:rFonts w:cs="Times New Roman"/>
          <w:szCs w:val="28"/>
          <w:lang w:val="ru-RU"/>
        </w:rPr>
        <w:br/>
      </w:r>
      <w:r w:rsidR="001A0A13" w:rsidRPr="001A0A13">
        <w:rPr>
          <w:i/>
          <w:szCs w:val="28"/>
          <w:u w:val="single" w:color="000000"/>
          <w:lang w:val="ru-RU"/>
        </w:rPr>
        <w:t xml:space="preserve">1.2 </w:t>
      </w:r>
      <w:r w:rsidR="00A45741">
        <w:rPr>
          <w:i/>
          <w:szCs w:val="28"/>
          <w:u w:val="single" w:color="000000"/>
          <w:lang w:val="ru-RU"/>
        </w:rPr>
        <w:t>Постановка задачи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 xml:space="preserve">–––– –––––    – </w:t>
      </w:r>
      <w:r w:rsidR="001A0A13">
        <w:rPr>
          <w:i/>
          <w:color w:val="FFFFFF"/>
          <w:szCs w:val="28"/>
          <w:u w:val="single" w:color="000000"/>
        </w:rPr>
        <w:t>  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 xml:space="preserve">  </w:t>
      </w:r>
      <w:r w:rsidR="001A0A13">
        <w:rPr>
          <w:i/>
          <w:color w:val="FFFFFF"/>
          <w:szCs w:val="28"/>
          <w:u w:val="single" w:color="000000"/>
        </w:rPr>
        <w:t>         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>–––</w:t>
      </w:r>
      <w:r w:rsidR="005351FD">
        <w:rPr>
          <w:rFonts w:cs="Times New Roman"/>
          <w:szCs w:val="28"/>
          <w:lang w:val="ru-RU"/>
        </w:rPr>
        <w:br/>
      </w:r>
      <w:r w:rsidR="001A0A13" w:rsidRPr="001A0A13">
        <w:rPr>
          <w:i/>
          <w:szCs w:val="28"/>
          <w:u w:val="single" w:color="000000"/>
          <w:lang w:val="ru-RU"/>
        </w:rPr>
        <w:t>2 Проектирование</w:t>
      </w:r>
      <w:r w:rsidR="00A45741">
        <w:rPr>
          <w:i/>
          <w:szCs w:val="28"/>
          <w:u w:val="single" w:color="000000"/>
          <w:lang w:val="ru-RU"/>
        </w:rPr>
        <w:t xml:space="preserve"> программного средства</w:t>
      </w:r>
      <w:r w:rsidR="00A45741">
        <w:rPr>
          <w:i/>
          <w:color w:val="FFFFFF"/>
          <w:szCs w:val="28"/>
          <w:u w:val="single" w:color="000000"/>
          <w:lang w:val="ru-RU"/>
        </w:rPr>
        <w:t>––––––––––––––––––––––––</w:t>
      </w:r>
      <w:r w:rsidR="005351FD">
        <w:rPr>
          <w:rFonts w:cs="Times New Roman"/>
          <w:szCs w:val="28"/>
          <w:lang w:val="ru-RU"/>
        </w:rPr>
        <w:br/>
      </w:r>
      <w:r w:rsidR="001A0A13" w:rsidRPr="001A0A13">
        <w:rPr>
          <w:i/>
          <w:szCs w:val="28"/>
          <w:u w:val="single" w:color="000000"/>
          <w:lang w:val="ru-RU"/>
        </w:rPr>
        <w:t xml:space="preserve">2.1 </w:t>
      </w:r>
      <w:r w:rsidR="00A45741">
        <w:rPr>
          <w:i/>
          <w:szCs w:val="28"/>
          <w:u w:val="single" w:color="000000"/>
          <w:lang w:val="ru-RU"/>
        </w:rPr>
        <w:t>Структура программы</w:t>
      </w:r>
      <w:r w:rsidR="001A0A13" w:rsidRPr="001A0A13">
        <w:rPr>
          <w:i/>
          <w:szCs w:val="28"/>
          <w:u w:val="single" w:color="000000"/>
          <w:lang w:val="ru-RU"/>
        </w:rPr>
        <w:t xml:space="preserve">                                         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 xml:space="preserve">––––––––– </w:t>
      </w:r>
      <w:r w:rsidR="00A45741">
        <w:rPr>
          <w:i/>
          <w:color w:val="FFFFFF"/>
          <w:szCs w:val="28"/>
          <w:u w:val="single" w:color="000000"/>
          <w:lang w:val="ru-RU"/>
        </w:rPr>
        <w:t>––––––––</w:t>
      </w:r>
      <w:r w:rsidR="005351FD">
        <w:rPr>
          <w:rFonts w:cs="Times New Roman"/>
          <w:szCs w:val="28"/>
          <w:lang w:val="ru-RU"/>
        </w:rPr>
        <w:br/>
      </w:r>
      <w:r w:rsidR="001A0A13" w:rsidRPr="001A0A13">
        <w:rPr>
          <w:i/>
          <w:szCs w:val="28"/>
          <w:u w:val="single" w:color="000000"/>
          <w:lang w:val="ru-RU"/>
        </w:rPr>
        <w:t xml:space="preserve">2.2 </w:t>
      </w:r>
      <w:r w:rsidR="00A45741">
        <w:rPr>
          <w:i/>
          <w:szCs w:val="28"/>
          <w:u w:val="single" w:color="000000"/>
          <w:lang w:val="ru-RU"/>
        </w:rPr>
        <w:t>Проектирование интерфейса программного средства</w:t>
      </w:r>
      <w:r w:rsidR="001A0A13" w:rsidRPr="001A0A13">
        <w:rPr>
          <w:i/>
          <w:szCs w:val="28"/>
          <w:u w:val="single" w:color="000000"/>
          <w:lang w:val="ru-RU"/>
        </w:rPr>
        <w:t xml:space="preserve">     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>–––––</w:t>
      </w:r>
      <w:r w:rsidR="00A45741">
        <w:rPr>
          <w:i/>
          <w:color w:val="FFFFFF"/>
          <w:szCs w:val="28"/>
          <w:u w:val="single" w:color="000000"/>
          <w:lang w:val="ru-RU"/>
        </w:rPr>
        <w:t>––––</w:t>
      </w:r>
      <w:r w:rsidR="005351FD">
        <w:rPr>
          <w:rFonts w:cs="Times New Roman"/>
          <w:szCs w:val="28"/>
          <w:lang w:val="ru-RU"/>
        </w:rPr>
        <w:br/>
      </w:r>
      <w:r w:rsidR="001A0A13" w:rsidRPr="001A0A13">
        <w:rPr>
          <w:i/>
          <w:szCs w:val="28"/>
          <w:u w:val="single" w:color="000000"/>
          <w:lang w:val="ru-RU"/>
        </w:rPr>
        <w:t xml:space="preserve">2.3 </w:t>
      </w:r>
      <w:r w:rsidR="00A45741">
        <w:rPr>
          <w:i/>
          <w:szCs w:val="28"/>
          <w:u w:val="single" w:color="000000"/>
          <w:lang w:val="ru-RU"/>
        </w:rPr>
        <w:t>Проектирование функционала программного средства</w:t>
      </w:r>
      <w:r w:rsidR="001A0A13">
        <w:rPr>
          <w:i/>
          <w:color w:val="FFFFFF"/>
          <w:szCs w:val="28"/>
          <w:u w:val="single" w:color="000000"/>
        </w:rPr>
        <w:t> 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 xml:space="preserve"> </w:t>
      </w:r>
      <w:r w:rsidR="001A0A13">
        <w:rPr>
          <w:i/>
          <w:color w:val="FFFFFF"/>
          <w:szCs w:val="28"/>
          <w:u w:val="single" w:color="000000"/>
        </w:rPr>
        <w:t> </w:t>
      </w:r>
      <w:r w:rsidR="00A45741">
        <w:rPr>
          <w:i/>
          <w:color w:val="FFFFFF"/>
          <w:szCs w:val="28"/>
          <w:u w:val="single" w:color="000000"/>
          <w:lang w:val="ru-RU"/>
        </w:rPr>
        <w:t xml:space="preserve"> –   ––                   </w:t>
      </w:r>
      <w:r w:rsidR="005351FD">
        <w:rPr>
          <w:rFonts w:cs="Times New Roman"/>
          <w:szCs w:val="28"/>
          <w:lang w:val="ru-RU"/>
        </w:rPr>
        <w:br/>
      </w:r>
      <w:r w:rsidR="001A0A13" w:rsidRPr="001A0A13">
        <w:rPr>
          <w:i/>
          <w:szCs w:val="28"/>
          <w:u w:val="single" w:color="000000"/>
          <w:lang w:val="ru-RU"/>
        </w:rPr>
        <w:t xml:space="preserve">3 </w:t>
      </w:r>
      <w:r w:rsidR="00A45741" w:rsidRPr="00A45741">
        <w:rPr>
          <w:i/>
          <w:szCs w:val="28"/>
          <w:u w:val="single" w:color="000000"/>
          <w:lang w:val="ru-RU"/>
        </w:rPr>
        <w:t xml:space="preserve">Разработка программного средства 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 xml:space="preserve">–_____________.              </w:t>
      </w:r>
      <w:r w:rsidR="00A45741">
        <w:rPr>
          <w:i/>
          <w:color w:val="FFFFFF"/>
          <w:szCs w:val="28"/>
          <w:u w:val="single" w:color="000000"/>
          <w:lang w:val="ru-RU"/>
        </w:rPr>
        <w:t xml:space="preserve">                   </w:t>
      </w:r>
      <w:r w:rsidR="005351FD">
        <w:rPr>
          <w:rFonts w:cs="Times New Roman"/>
          <w:szCs w:val="28"/>
          <w:lang w:val="be-BY"/>
        </w:rPr>
        <w:br/>
      </w:r>
      <w:r w:rsidR="001A0A13" w:rsidRPr="001A0A13">
        <w:rPr>
          <w:i/>
          <w:szCs w:val="28"/>
          <w:u w:val="single" w:color="000000"/>
          <w:lang w:val="ru-RU"/>
        </w:rPr>
        <w:t xml:space="preserve">3.1 </w:t>
      </w:r>
      <w:bookmarkStart w:id="0" w:name="_Hlk158648936"/>
      <w:r w:rsidR="00A45741" w:rsidRPr="00A45741">
        <w:rPr>
          <w:i/>
          <w:szCs w:val="28"/>
          <w:u w:val="single" w:color="000000"/>
          <w:lang w:val="ru-RU"/>
        </w:rPr>
        <w:t>Выбор технологий и инструментов</w:t>
      </w:r>
      <w:r w:rsidR="001A0A13" w:rsidRPr="00A45741">
        <w:rPr>
          <w:i/>
          <w:szCs w:val="28"/>
          <w:u w:val="single" w:color="000000"/>
          <w:lang w:val="ru-RU"/>
        </w:rPr>
        <w:t>_</w:t>
      </w:r>
      <w:r w:rsidR="00A45741" w:rsidRPr="00A45741">
        <w:rPr>
          <w:i/>
          <w:szCs w:val="28"/>
          <w:u w:val="single" w:color="000000"/>
          <w:lang w:val="ru-RU"/>
        </w:rPr>
        <w:t xml:space="preserve"> 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>_</w:t>
      </w:r>
      <w:r w:rsidR="001A0A13">
        <w:rPr>
          <w:i/>
          <w:color w:val="FFFFFF"/>
          <w:szCs w:val="28"/>
          <w:u w:val="single" w:color="000000"/>
        </w:rPr>
        <w:t>   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>––––________</w:t>
      </w:r>
      <w:r w:rsidR="00A45741">
        <w:rPr>
          <w:i/>
          <w:color w:val="FFFFFF"/>
          <w:szCs w:val="28"/>
          <w:u w:val="single" w:color="000000"/>
          <w:lang w:val="ru-RU"/>
        </w:rPr>
        <w:t>___   ___.   __</w:t>
      </w:r>
      <w:r w:rsidR="005351FD">
        <w:rPr>
          <w:rFonts w:cs="Times New Roman"/>
          <w:szCs w:val="28"/>
          <w:lang w:val="be-BY"/>
        </w:rPr>
        <w:br/>
      </w:r>
      <w:r w:rsidR="001A0A13" w:rsidRPr="001A0A13">
        <w:rPr>
          <w:i/>
          <w:szCs w:val="28"/>
          <w:u w:val="single" w:color="000000"/>
          <w:lang w:val="ru-RU"/>
        </w:rPr>
        <w:t xml:space="preserve">3.2 </w:t>
      </w:r>
      <w:r w:rsidR="00A45741" w:rsidRPr="00A45741">
        <w:rPr>
          <w:i/>
          <w:u w:val="single"/>
          <w:lang w:val="ru-RU"/>
        </w:rPr>
        <w:t>Реализация игровой логики</w:t>
      </w:r>
      <w:r w:rsidR="00A45741" w:rsidRPr="00A45741">
        <w:rPr>
          <w:i/>
          <w:color w:val="FFFFFF" w:themeColor="background1"/>
          <w:szCs w:val="28"/>
          <w:u w:val="single" w:color="000000"/>
          <w:lang w:val="ru-RU"/>
        </w:rPr>
        <w:t xml:space="preserve"> </w:t>
      </w:r>
      <w:r w:rsidR="001A0A13" w:rsidRPr="001A0A13">
        <w:rPr>
          <w:i/>
          <w:color w:val="FFFFFF" w:themeColor="background1"/>
          <w:szCs w:val="28"/>
          <w:u w:val="single" w:color="000000"/>
          <w:lang w:val="ru-RU"/>
        </w:rPr>
        <w:t>(</w:t>
      </w:r>
      <w:r w:rsidR="001A0A13" w:rsidRPr="00AC76B3">
        <w:rPr>
          <w:i/>
          <w:color w:val="FFFFFF" w:themeColor="background1"/>
          <w:szCs w:val="28"/>
          <w:u w:val="single" w:color="000000"/>
          <w:lang w:val="ru-RU"/>
        </w:rPr>
        <w:t xml:space="preserve">                                                              </w:t>
      </w:r>
      <w:r w:rsidR="001A0A13" w:rsidRPr="001A0A13">
        <w:rPr>
          <w:i/>
          <w:color w:val="FFFFFF" w:themeColor="background1"/>
          <w:szCs w:val="28"/>
          <w:u w:val="single" w:color="000000"/>
          <w:lang w:val="ru-RU"/>
        </w:rPr>
        <w:t xml:space="preserve">.п.      </w:t>
      </w:r>
      <w:r w:rsidR="005351FD">
        <w:rPr>
          <w:rFonts w:cs="Times New Roman"/>
          <w:szCs w:val="28"/>
          <w:lang w:val="be-BY"/>
        </w:rPr>
        <w:br/>
      </w:r>
      <w:r w:rsidR="001A0A13" w:rsidRPr="001A0A13">
        <w:rPr>
          <w:i/>
          <w:szCs w:val="28"/>
          <w:u w:val="single" w:color="000000"/>
          <w:lang w:val="ru-RU"/>
        </w:rPr>
        <w:t>3.</w:t>
      </w:r>
      <w:r w:rsidR="001A0A13" w:rsidRPr="00AC76B3">
        <w:rPr>
          <w:i/>
          <w:szCs w:val="28"/>
          <w:u w:val="single" w:color="000000"/>
          <w:lang w:val="ru-RU"/>
        </w:rPr>
        <w:t>3</w:t>
      </w:r>
      <w:r w:rsidR="001A0A13" w:rsidRPr="001A0A13">
        <w:rPr>
          <w:i/>
          <w:szCs w:val="28"/>
          <w:u w:val="single" w:color="000000"/>
          <w:lang w:val="ru-RU"/>
        </w:rPr>
        <w:t xml:space="preserve"> </w:t>
      </w:r>
      <w:r w:rsidR="00A45741" w:rsidRPr="00A45741">
        <w:rPr>
          <w:i/>
          <w:u w:val="single"/>
          <w:lang w:val="ru-RU"/>
        </w:rPr>
        <w:t>Работа с сокетами и сетью</w:t>
      </w:r>
      <w:r w:rsidR="00A45741" w:rsidRPr="00A45741">
        <w:rPr>
          <w:i/>
          <w:color w:val="FFFFFF" w:themeColor="background1"/>
          <w:szCs w:val="28"/>
          <w:u w:val="single" w:color="000000"/>
          <w:lang w:val="ru-RU"/>
        </w:rPr>
        <w:t xml:space="preserve"> </w:t>
      </w:r>
      <w:r w:rsidR="001A0A13" w:rsidRPr="001A0A13">
        <w:rPr>
          <w:i/>
          <w:color w:val="FFFFFF" w:themeColor="background1"/>
          <w:szCs w:val="28"/>
          <w:u w:val="single" w:color="000000"/>
          <w:lang w:val="ru-RU"/>
        </w:rPr>
        <w:t>(</w:t>
      </w:r>
      <w:r w:rsidR="001A0A13">
        <w:rPr>
          <w:i/>
          <w:color w:val="FFFFFF" w:themeColor="background1"/>
          <w:szCs w:val="28"/>
          <w:u w:val="single" w:color="000000"/>
        </w:rPr>
        <w:t xml:space="preserve">                                                               </w:t>
      </w:r>
      <w:r w:rsidR="001A0A13" w:rsidRPr="001A0A13">
        <w:rPr>
          <w:i/>
          <w:color w:val="FFFFFF" w:themeColor="background1"/>
          <w:szCs w:val="28"/>
          <w:u w:val="single" w:color="000000"/>
          <w:lang w:val="ru-RU"/>
        </w:rPr>
        <w:t xml:space="preserve">.  </w:t>
      </w:r>
      <w:r w:rsidR="005351FD">
        <w:rPr>
          <w:rFonts w:cs="Times New Roman"/>
          <w:szCs w:val="28"/>
          <w:lang w:val="be-BY"/>
        </w:rPr>
        <w:br/>
      </w:r>
      <w:r w:rsidR="00A45741" w:rsidRPr="00A45741">
        <w:rPr>
          <w:i/>
          <w:u w:val="single"/>
          <w:lang w:val="ru-RU"/>
        </w:rPr>
        <w:t>3.4 Обработка пользовательского интерфейса</w:t>
      </w:r>
      <w:r w:rsidR="001A0A13" w:rsidRPr="00A45741">
        <w:rPr>
          <w:i/>
          <w:color w:val="FFFFFF" w:themeColor="background1"/>
          <w:szCs w:val="28"/>
          <w:u w:val="single" w:color="000000"/>
          <w:lang w:val="ru-RU"/>
        </w:rPr>
        <w:t xml:space="preserve">  </w:t>
      </w:r>
      <w:r w:rsidR="001A0A13" w:rsidRPr="00A45741">
        <w:rPr>
          <w:i/>
          <w:szCs w:val="28"/>
          <w:u w:val="single" w:color="000000"/>
          <w:lang w:val="ru-RU"/>
        </w:rPr>
        <w:t xml:space="preserve">                                                             </w:t>
      </w:r>
      <w:bookmarkEnd w:id="0"/>
      <w:r w:rsidR="005351FD">
        <w:rPr>
          <w:rFonts w:cs="Times New Roman"/>
          <w:szCs w:val="28"/>
          <w:lang w:val="be-BY"/>
        </w:rPr>
        <w:br/>
      </w:r>
      <w:r w:rsidR="001A0A13" w:rsidRPr="001A0A13">
        <w:rPr>
          <w:i/>
          <w:szCs w:val="28"/>
          <w:u w:val="single" w:color="000000"/>
          <w:lang w:val="ru-RU"/>
        </w:rPr>
        <w:t xml:space="preserve">4 </w:t>
      </w:r>
      <w:r w:rsidR="00A45741" w:rsidRPr="00A45741">
        <w:rPr>
          <w:i/>
          <w:u w:val="single"/>
          <w:lang w:val="ru-RU"/>
        </w:rPr>
        <w:t>Тестирование программного средства</w:t>
      </w:r>
      <w:r w:rsidR="00A45741" w:rsidRPr="001A0A13">
        <w:rPr>
          <w:i/>
          <w:color w:val="FFFFFF"/>
          <w:szCs w:val="28"/>
          <w:u w:val="single" w:color="000000"/>
          <w:lang w:val="ru-RU"/>
        </w:rPr>
        <w:t xml:space="preserve"> 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>––––––</w:t>
      </w:r>
      <w:r w:rsidR="001A0A13" w:rsidRPr="0017480E">
        <w:rPr>
          <w:i/>
          <w:color w:val="FFFFFF"/>
          <w:szCs w:val="28"/>
          <w:u w:val="single" w:color="000000"/>
        </w:rPr>
        <w:t>           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 xml:space="preserve">––––   –––––––                                  </w:t>
      </w:r>
      <w:r w:rsidR="001A0A13" w:rsidRPr="001A0A13">
        <w:rPr>
          <w:i/>
          <w:szCs w:val="28"/>
          <w:u w:val="single" w:color="000000"/>
          <w:lang w:val="ru-RU"/>
        </w:rPr>
        <w:t xml:space="preserve">5 </w:t>
      </w:r>
      <w:bookmarkStart w:id="1" w:name="_Hlk158649203"/>
      <w:r w:rsidR="00A45741" w:rsidRPr="00A45741">
        <w:rPr>
          <w:i/>
          <w:u w:val="single"/>
          <w:lang w:val="ru-RU"/>
        </w:rPr>
        <w:t>Руководство пользователя</w:t>
      </w:r>
      <w:r w:rsidR="00A45741" w:rsidRPr="00A45741">
        <w:rPr>
          <w:i/>
          <w:color w:val="FFFFFF"/>
          <w:szCs w:val="28"/>
          <w:u w:val="single" w:color="000000"/>
          <w:lang w:val="ru-RU"/>
        </w:rPr>
        <w:t xml:space="preserve"> 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>__</w:t>
      </w:r>
      <w:r w:rsidR="001A0A13">
        <w:rPr>
          <w:i/>
          <w:color w:val="FFFFFF"/>
          <w:szCs w:val="28"/>
          <w:u w:val="single" w:color="000000"/>
        </w:rPr>
        <w:t>   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>––––_____</w:t>
      </w:r>
      <w:r w:rsidR="00A45741">
        <w:rPr>
          <w:i/>
          <w:color w:val="FFFFFF"/>
          <w:szCs w:val="28"/>
          <w:u w:val="single" w:color="000000"/>
          <w:lang w:val="ru-RU"/>
        </w:rPr>
        <w:t>_____. ___________</w:t>
      </w:r>
      <w:r w:rsidR="005351FD">
        <w:rPr>
          <w:rFonts w:cs="Times New Roman"/>
          <w:szCs w:val="28"/>
          <w:lang w:val="be-BY"/>
        </w:rPr>
        <w:br/>
      </w:r>
      <w:bookmarkEnd w:id="1"/>
      <w:r w:rsidR="001A0A13" w:rsidRPr="001A0A13">
        <w:rPr>
          <w:i/>
          <w:szCs w:val="28"/>
          <w:u w:val="single" w:color="000000"/>
          <w:lang w:val="ru-RU"/>
        </w:rPr>
        <w:lastRenderedPageBreak/>
        <w:t xml:space="preserve">Заключение                                    </w:t>
      </w:r>
      <w:r w:rsidR="001A0A13">
        <w:rPr>
          <w:i/>
          <w:color w:val="FFFFFF"/>
          <w:szCs w:val="28"/>
          <w:u w:val="single" w:color="000000"/>
        </w:rPr>
        <w:t> </w:t>
      </w:r>
      <w:r w:rsidR="0055702D">
        <w:rPr>
          <w:i/>
          <w:color w:val="FFFFFF"/>
          <w:szCs w:val="28"/>
          <w:u w:val="single" w:color="000000"/>
          <w:lang w:val="ru-RU"/>
        </w:rPr>
        <w:t>______________. ______________</w:t>
      </w:r>
      <w:r w:rsidR="005351FD">
        <w:rPr>
          <w:rFonts w:cs="Times New Roman"/>
          <w:szCs w:val="28"/>
          <w:lang w:val="be-BY"/>
        </w:rPr>
        <w:br/>
      </w:r>
      <w:r w:rsidR="001A0A13" w:rsidRPr="001A0A13">
        <w:rPr>
          <w:i/>
          <w:szCs w:val="28"/>
          <w:u w:val="single" w:color="000000"/>
          <w:lang w:val="ru-RU"/>
        </w:rPr>
        <w:t xml:space="preserve">Список используемых источников  </w:t>
      </w:r>
      <w:r w:rsidR="001A0A13">
        <w:rPr>
          <w:i/>
          <w:color w:val="FFFFFF"/>
          <w:szCs w:val="28"/>
          <w:u w:val="single" w:color="000000"/>
        </w:rPr>
        <w:t> 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 xml:space="preserve">                                                                                       </w:t>
      </w:r>
      <w:r w:rsidR="001A0A13" w:rsidRPr="001A0A13">
        <w:rPr>
          <w:i/>
          <w:szCs w:val="28"/>
          <w:u w:val="single" w:color="000000"/>
          <w:lang w:val="ru-RU"/>
        </w:rPr>
        <w:t xml:space="preserve">                                                                  </w:t>
      </w:r>
      <w:r w:rsidR="001A0A13" w:rsidRPr="001A0A13">
        <w:rPr>
          <w:i/>
          <w:color w:val="000000" w:themeColor="text1"/>
          <w:szCs w:val="28"/>
          <w:u w:val="single" w:color="000000"/>
          <w:lang w:val="ru-RU"/>
        </w:rPr>
        <w:t xml:space="preserve"> </w:t>
      </w:r>
      <w:r w:rsidR="001A0A13" w:rsidRPr="001A0A13">
        <w:rPr>
          <w:i/>
          <w:szCs w:val="28"/>
          <w:u w:val="single" w:color="000000"/>
          <w:lang w:val="ru-RU"/>
        </w:rPr>
        <w:t xml:space="preserve">          </w:t>
      </w:r>
      <w:r w:rsidR="005351FD">
        <w:rPr>
          <w:rFonts w:cs="Times New Roman"/>
          <w:szCs w:val="28"/>
          <w:lang w:val="be-BY"/>
        </w:rPr>
        <w:br/>
      </w:r>
      <w:r w:rsidR="001A0A13" w:rsidRPr="001A0A13">
        <w:rPr>
          <w:i/>
          <w:szCs w:val="28"/>
          <w:u w:val="single" w:color="000000"/>
          <w:lang w:val="ru-RU"/>
        </w:rPr>
        <w:t>Приложение</w:t>
      </w:r>
      <w:r w:rsidR="0055702D">
        <w:rPr>
          <w:i/>
          <w:szCs w:val="28"/>
          <w:u w:val="single" w:color="000000"/>
          <w:lang w:val="ru-RU"/>
        </w:rPr>
        <w:t xml:space="preserve"> А</w:t>
      </w:r>
      <w:r w:rsidR="001A0A13" w:rsidRPr="001A0A13">
        <w:rPr>
          <w:i/>
          <w:szCs w:val="28"/>
          <w:u w:val="single" w:color="000000"/>
          <w:lang w:val="ru-RU"/>
        </w:rPr>
        <w:t>: Листинг кода с комментариями</w:t>
      </w:r>
      <w:r w:rsidR="0055702D">
        <w:rPr>
          <w:i/>
          <w:color w:val="FFFFFF"/>
          <w:szCs w:val="28"/>
          <w:u w:val="single" w:color="000000"/>
          <w:lang w:val="ru-RU"/>
        </w:rPr>
        <w:t>–––––––  –––––––––––</w:t>
      </w:r>
    </w:p>
    <w:p w14:paraId="6809B64A" w14:textId="77777777" w:rsidR="00A060DB" w:rsidRPr="00A060DB" w:rsidRDefault="00A060DB" w:rsidP="0055702D">
      <w:pPr>
        <w:autoSpaceDE w:val="0"/>
        <w:autoSpaceDN w:val="0"/>
        <w:adjustRightInd w:val="0"/>
        <w:spacing w:before="120" w:line="15" w:lineRule="atLeast"/>
        <w:jc w:val="both"/>
        <w:rPr>
          <w:rFonts w:cs="Times New Roman"/>
          <w:color w:val="808080"/>
          <w:szCs w:val="28"/>
          <w:lang w:val="ru-RU"/>
        </w:rPr>
      </w:pPr>
      <w:r w:rsidRPr="00E26C7A">
        <w:rPr>
          <w:rFonts w:cs="Times New Roman"/>
          <w:spacing w:val="-6"/>
          <w:szCs w:val="28"/>
          <w:lang w:val="be-BY"/>
        </w:rPr>
        <w:t>5. Перечень графического материала (</w:t>
      </w:r>
      <w:r w:rsidRPr="00A060DB">
        <w:rPr>
          <w:rFonts w:cs="Times New Roman"/>
          <w:color w:val="000000"/>
          <w:szCs w:val="28"/>
          <w:lang w:val="ru-RU"/>
        </w:rPr>
        <w:t>с</w:t>
      </w:r>
      <w:r w:rsidRPr="00A060DB">
        <w:rPr>
          <w:rFonts w:cs="Times New Roman"/>
          <w:color w:val="808080"/>
          <w:szCs w:val="28"/>
          <w:lang w:val="ru-RU"/>
        </w:rPr>
        <w:t xml:space="preserve"> </w:t>
      </w:r>
      <w:r w:rsidRPr="00A060DB">
        <w:rPr>
          <w:rFonts w:cs="Times New Roman"/>
          <w:color w:val="000000"/>
          <w:szCs w:val="28"/>
          <w:lang w:val="ru-RU"/>
        </w:rPr>
        <w:t>точным</w:t>
      </w:r>
      <w:r w:rsidRPr="00A060DB">
        <w:rPr>
          <w:rFonts w:cs="Times New Roman"/>
          <w:color w:val="808080"/>
          <w:szCs w:val="28"/>
          <w:lang w:val="ru-RU"/>
        </w:rPr>
        <w:t xml:space="preserve"> </w:t>
      </w:r>
      <w:r w:rsidRPr="00A060DB">
        <w:rPr>
          <w:rFonts w:cs="Times New Roman"/>
          <w:color w:val="000000"/>
          <w:szCs w:val="28"/>
          <w:lang w:val="ru-RU"/>
        </w:rPr>
        <w:t>обозначением</w:t>
      </w:r>
      <w:r w:rsidRPr="00A060DB">
        <w:rPr>
          <w:rFonts w:cs="Times New Roman"/>
          <w:color w:val="808080"/>
          <w:szCs w:val="28"/>
          <w:lang w:val="ru-RU"/>
        </w:rPr>
        <w:t xml:space="preserve"> </w:t>
      </w:r>
      <w:r w:rsidRPr="00A060DB">
        <w:rPr>
          <w:rFonts w:cs="Times New Roman"/>
          <w:color w:val="000000"/>
          <w:szCs w:val="28"/>
          <w:lang w:val="ru-RU"/>
        </w:rPr>
        <w:t>обязательных</w:t>
      </w:r>
      <w:r w:rsidRPr="00A060DB">
        <w:rPr>
          <w:rFonts w:cs="Times New Roman"/>
          <w:color w:val="808080"/>
          <w:szCs w:val="28"/>
          <w:lang w:val="ru-RU"/>
        </w:rPr>
        <w:t xml:space="preserve"> </w:t>
      </w:r>
      <w:r w:rsidRPr="00A060DB">
        <w:rPr>
          <w:rFonts w:cs="Times New Roman"/>
          <w:color w:val="000000"/>
          <w:szCs w:val="28"/>
          <w:lang w:val="ru-RU"/>
        </w:rPr>
        <w:t>чертежей</w:t>
      </w:r>
      <w:r w:rsidRPr="00A060DB">
        <w:rPr>
          <w:rFonts w:cs="Times New Roman"/>
          <w:color w:val="808080"/>
          <w:szCs w:val="28"/>
          <w:lang w:val="ru-RU"/>
        </w:rPr>
        <w:t xml:space="preserve"> </w:t>
      </w:r>
      <w:r w:rsidRPr="00A060DB">
        <w:rPr>
          <w:rFonts w:cs="Times New Roman"/>
          <w:color w:val="000000"/>
          <w:szCs w:val="28"/>
          <w:lang w:val="ru-RU"/>
        </w:rPr>
        <w:t>и</w:t>
      </w:r>
      <w:r w:rsidRPr="00A060DB">
        <w:rPr>
          <w:rFonts w:cs="Times New Roman"/>
          <w:color w:val="808080"/>
          <w:szCs w:val="28"/>
          <w:lang w:val="ru-RU"/>
        </w:rPr>
        <w:t xml:space="preserve"> </w:t>
      </w:r>
      <w:r w:rsidRPr="00A060DB">
        <w:rPr>
          <w:rFonts w:cs="Times New Roman"/>
          <w:color w:val="000000"/>
          <w:szCs w:val="28"/>
          <w:lang w:val="ru-RU"/>
        </w:rPr>
        <w:t>графиков</w:t>
      </w:r>
      <w:r w:rsidRPr="00E26C7A">
        <w:rPr>
          <w:rFonts w:cs="Times New Roman"/>
          <w:spacing w:val="-6"/>
          <w:szCs w:val="28"/>
          <w:lang w:val="be-BY"/>
        </w:rPr>
        <w:t>)</w:t>
      </w:r>
    </w:p>
    <w:p w14:paraId="57A32DE4" w14:textId="77777777" w:rsidR="00A060DB" w:rsidRPr="00A060DB" w:rsidRDefault="00A060DB" w:rsidP="0055702D">
      <w:pPr>
        <w:spacing w:line="15" w:lineRule="atLeast"/>
        <w:ind w:right="29"/>
        <w:jc w:val="both"/>
        <w:rPr>
          <w:rFonts w:cs="Times New Roman"/>
          <w:spacing w:val="-6"/>
          <w:szCs w:val="28"/>
          <w:u w:val="single"/>
          <w:lang w:val="ru-RU"/>
        </w:rPr>
      </w:pPr>
      <w:r w:rsidRPr="00A060DB">
        <w:rPr>
          <w:rFonts w:cs="Times New Roman"/>
          <w:spacing w:val="-6"/>
          <w:szCs w:val="28"/>
          <w:u w:val="single"/>
          <w:lang w:val="ru-RU"/>
        </w:rPr>
        <w:t>1. Схема алгоритма работы системы</w:t>
      </w:r>
    </w:p>
    <w:p w14:paraId="2A246B15" w14:textId="77777777" w:rsidR="00A060DB" w:rsidRPr="00A060DB" w:rsidRDefault="00A060DB" w:rsidP="0055702D">
      <w:pPr>
        <w:spacing w:line="15" w:lineRule="atLeast"/>
        <w:ind w:right="29"/>
        <w:jc w:val="both"/>
        <w:rPr>
          <w:rFonts w:cs="Times New Roman"/>
          <w:color w:val="000000"/>
          <w:szCs w:val="28"/>
          <w:lang w:val="ru-RU"/>
        </w:rPr>
      </w:pPr>
      <w:r w:rsidRPr="00E26C7A">
        <w:rPr>
          <w:rFonts w:cs="Times New Roman"/>
          <w:spacing w:val="-6"/>
          <w:szCs w:val="28"/>
          <w:lang w:val="be-BY"/>
        </w:rPr>
        <w:t xml:space="preserve">6. Консультант по курсовой работе </w:t>
      </w:r>
    </w:p>
    <w:p w14:paraId="522CC3A5" w14:textId="77777777" w:rsidR="00A060DB" w:rsidRPr="00A060DB" w:rsidRDefault="00A060DB" w:rsidP="0055702D">
      <w:pPr>
        <w:spacing w:line="15" w:lineRule="atLeast"/>
        <w:ind w:right="29"/>
        <w:jc w:val="both"/>
        <w:rPr>
          <w:rFonts w:cs="Times New Roman"/>
          <w:color w:val="FFFFFF"/>
          <w:szCs w:val="28"/>
          <w:u w:val="single" w:color="000000"/>
          <w:lang w:val="ru-RU"/>
        </w:rPr>
      </w:pPr>
      <w:r w:rsidRPr="00A060DB">
        <w:rPr>
          <w:rFonts w:cs="Times New Roman"/>
          <w:szCs w:val="28"/>
          <w:u w:val="single"/>
          <w:lang w:val="ru-RU"/>
        </w:rPr>
        <w:t>Болтак С.В.</w:t>
      </w:r>
    </w:p>
    <w:p w14:paraId="19210741" w14:textId="77777777" w:rsidR="0055702D" w:rsidRDefault="00A060DB" w:rsidP="0055702D">
      <w:pPr>
        <w:autoSpaceDE w:val="0"/>
        <w:autoSpaceDN w:val="0"/>
        <w:adjustRightInd w:val="0"/>
        <w:spacing w:before="120" w:line="15" w:lineRule="atLeast"/>
        <w:jc w:val="both"/>
        <w:rPr>
          <w:rFonts w:cs="Times New Roman"/>
          <w:color w:val="FFFFFF"/>
          <w:szCs w:val="28"/>
          <w:u w:val="single" w:color="000000"/>
          <w:lang w:val="ru-RU"/>
        </w:rPr>
      </w:pPr>
      <w:r w:rsidRPr="00E26C7A">
        <w:rPr>
          <w:rFonts w:cs="Times New Roman"/>
          <w:spacing w:val="-6"/>
          <w:szCs w:val="28"/>
          <w:lang w:val="be-BY"/>
        </w:rPr>
        <w:t xml:space="preserve">7. Дата выдачи задания  </w:t>
      </w:r>
      <w:r w:rsidRPr="00A060DB">
        <w:rPr>
          <w:rFonts w:cs="Times New Roman"/>
          <w:szCs w:val="28"/>
          <w:u w:val="single"/>
          <w:lang w:val="ru-RU"/>
        </w:rPr>
        <w:t>15.02.2025 г.</w:t>
      </w:r>
      <w:r w:rsidRPr="00A060DB">
        <w:rPr>
          <w:rFonts w:cs="Times New Roman"/>
          <w:color w:val="FFFFFF"/>
          <w:szCs w:val="28"/>
          <w:u w:val="single" w:color="000000"/>
          <w:lang w:val="ru-RU"/>
        </w:rPr>
        <w:t>–––––––––––––––––––––––</w:t>
      </w:r>
      <w:r w:rsidRPr="00E26C7A">
        <w:rPr>
          <w:rFonts w:cs="Times New Roman"/>
          <w:color w:val="FFFFFF"/>
          <w:szCs w:val="28"/>
          <w:u w:val="single" w:color="000000"/>
        </w:rPr>
        <w:t>   </w:t>
      </w:r>
      <w:r w:rsidRPr="00A060DB">
        <w:rPr>
          <w:rFonts w:cs="Times New Roman"/>
          <w:color w:val="FFFFFF"/>
          <w:szCs w:val="28"/>
          <w:u w:val="single" w:color="000000"/>
          <w:lang w:val="ru-RU"/>
        </w:rPr>
        <w:t>–</w:t>
      </w:r>
    </w:p>
    <w:p w14:paraId="4A8B0891" w14:textId="47FB921C" w:rsidR="00A060DB" w:rsidRPr="0055702D" w:rsidRDefault="00A060DB" w:rsidP="0055702D">
      <w:pPr>
        <w:autoSpaceDE w:val="0"/>
        <w:autoSpaceDN w:val="0"/>
        <w:adjustRightInd w:val="0"/>
        <w:spacing w:before="120" w:line="15" w:lineRule="atLeast"/>
        <w:jc w:val="both"/>
        <w:rPr>
          <w:rFonts w:cs="Times New Roman"/>
          <w:color w:val="FFFFFF"/>
          <w:szCs w:val="28"/>
          <w:u w:val="single" w:color="000000"/>
          <w:lang w:val="ru-RU"/>
        </w:rPr>
      </w:pPr>
      <w:r w:rsidRPr="00E26C7A">
        <w:rPr>
          <w:rFonts w:cs="Times New Roman"/>
          <w:spacing w:val="-6"/>
          <w:szCs w:val="28"/>
          <w:lang w:val="be-BY"/>
        </w:rPr>
        <w:t>8. Календарный график работы над проектом на весь период проектирования (</w:t>
      </w:r>
      <w:r w:rsidRPr="00A060DB">
        <w:rPr>
          <w:rFonts w:cs="Times New Roman"/>
          <w:color w:val="000000"/>
          <w:szCs w:val="28"/>
          <w:lang w:val="ru-RU"/>
        </w:rPr>
        <w:t>с</w:t>
      </w:r>
      <w:r w:rsidRPr="00A060DB">
        <w:rPr>
          <w:rFonts w:cs="Times New Roman"/>
          <w:color w:val="808080"/>
          <w:szCs w:val="28"/>
          <w:lang w:val="ru-RU"/>
        </w:rPr>
        <w:t xml:space="preserve"> </w:t>
      </w:r>
      <w:r w:rsidRPr="00A060DB">
        <w:rPr>
          <w:rFonts w:cs="Times New Roman"/>
          <w:color w:val="000000"/>
          <w:szCs w:val="28"/>
          <w:lang w:val="ru-RU"/>
        </w:rPr>
        <w:t>обозначением</w:t>
      </w:r>
      <w:r w:rsidRPr="00A060DB">
        <w:rPr>
          <w:rFonts w:cs="Times New Roman"/>
          <w:color w:val="808080"/>
          <w:szCs w:val="28"/>
          <w:lang w:val="ru-RU"/>
        </w:rPr>
        <w:t xml:space="preserve"> </w:t>
      </w:r>
      <w:r w:rsidRPr="00A060DB">
        <w:rPr>
          <w:rFonts w:cs="Times New Roman"/>
          <w:color w:val="000000"/>
          <w:szCs w:val="28"/>
          <w:lang w:val="ru-RU"/>
        </w:rPr>
        <w:t>сроков</w:t>
      </w:r>
      <w:r w:rsidRPr="00A060DB">
        <w:rPr>
          <w:rFonts w:cs="Times New Roman"/>
          <w:color w:val="808080"/>
          <w:szCs w:val="28"/>
          <w:lang w:val="ru-RU"/>
        </w:rPr>
        <w:t xml:space="preserve"> </w:t>
      </w:r>
      <w:r w:rsidRPr="00A060DB">
        <w:rPr>
          <w:rFonts w:cs="Times New Roman"/>
          <w:color w:val="000000"/>
          <w:szCs w:val="28"/>
          <w:lang w:val="ru-RU"/>
        </w:rPr>
        <w:t>выполнения</w:t>
      </w:r>
      <w:r w:rsidRPr="00A060DB">
        <w:rPr>
          <w:rFonts w:cs="Times New Roman"/>
          <w:color w:val="808080"/>
          <w:szCs w:val="28"/>
          <w:lang w:val="ru-RU"/>
        </w:rPr>
        <w:t xml:space="preserve"> </w:t>
      </w:r>
      <w:r w:rsidRPr="00A060DB">
        <w:rPr>
          <w:rFonts w:cs="Times New Roman"/>
          <w:color w:val="000000"/>
          <w:szCs w:val="28"/>
          <w:lang w:val="ru-RU"/>
        </w:rPr>
        <w:t>и</w:t>
      </w:r>
      <w:r w:rsidRPr="00A060DB">
        <w:rPr>
          <w:rFonts w:cs="Times New Roman"/>
          <w:color w:val="808080"/>
          <w:szCs w:val="28"/>
          <w:lang w:val="ru-RU"/>
        </w:rPr>
        <w:t xml:space="preserve"> </w:t>
      </w:r>
      <w:r w:rsidRPr="00A060DB">
        <w:rPr>
          <w:rFonts w:cs="Times New Roman"/>
          <w:color w:val="000000"/>
          <w:szCs w:val="28"/>
          <w:lang w:val="ru-RU"/>
        </w:rPr>
        <w:t>процентом от общего объёма работы</w:t>
      </w:r>
      <w:r w:rsidRPr="00E26C7A">
        <w:rPr>
          <w:rFonts w:cs="Times New Roman"/>
          <w:spacing w:val="-6"/>
          <w:szCs w:val="28"/>
          <w:lang w:val="be-BY"/>
        </w:rPr>
        <w:t xml:space="preserve">): </w:t>
      </w:r>
    </w:p>
    <w:p w14:paraId="52D47997" w14:textId="4C5DBFFC" w:rsidR="00A060DB" w:rsidRPr="00A060DB" w:rsidRDefault="00A060DB" w:rsidP="0055702D">
      <w:pPr>
        <w:spacing w:line="15" w:lineRule="atLeast"/>
        <w:ind w:right="28"/>
        <w:jc w:val="both"/>
        <w:rPr>
          <w:rFonts w:cs="Times New Roman"/>
          <w:color w:val="FFFFFF"/>
          <w:szCs w:val="28"/>
          <w:u w:val="single" w:color="000000"/>
          <w:lang w:val="ru-RU"/>
        </w:rPr>
      </w:pPr>
      <w:r w:rsidRPr="00A060DB">
        <w:rPr>
          <w:rFonts w:cs="Times New Roman"/>
          <w:szCs w:val="28"/>
          <w:u w:val="single"/>
          <w:lang w:val="ru-RU"/>
        </w:rPr>
        <w:t xml:space="preserve">раздел 1,2 к </w:t>
      </w:r>
      <w:r w:rsidR="005351FD" w:rsidRPr="00AC76B3">
        <w:rPr>
          <w:szCs w:val="28"/>
          <w:u w:val="single"/>
          <w:lang w:val="ru-RU"/>
        </w:rPr>
        <w:t>15.03.2025</w:t>
      </w:r>
      <w:r w:rsidR="005351FD" w:rsidRPr="005351FD">
        <w:rPr>
          <w:szCs w:val="28"/>
          <w:u w:val="single"/>
          <w:lang w:val="ru-RU"/>
        </w:rPr>
        <w:t xml:space="preserve">  </w:t>
      </w:r>
      <w:r w:rsidRPr="00A060DB">
        <w:rPr>
          <w:rFonts w:cs="Times New Roman"/>
          <w:szCs w:val="28"/>
          <w:u w:val="single"/>
          <w:lang w:val="ru-RU"/>
        </w:rPr>
        <w:t>–  15</w:t>
      </w:r>
      <w:r w:rsidRPr="00E26C7A">
        <w:rPr>
          <w:rFonts w:cs="Times New Roman"/>
          <w:szCs w:val="28"/>
          <w:u w:val="single"/>
        </w:rPr>
        <w:t> </w:t>
      </w:r>
      <w:r w:rsidRPr="00A060DB">
        <w:rPr>
          <w:rFonts w:cs="Times New Roman"/>
          <w:szCs w:val="28"/>
          <w:u w:val="single"/>
          <w:lang w:val="ru-RU"/>
        </w:rPr>
        <w:t>% готовности работы;</w:t>
      </w:r>
    </w:p>
    <w:p w14:paraId="3C498AAB" w14:textId="4028021D" w:rsidR="00A060DB" w:rsidRPr="00A060DB" w:rsidRDefault="00A060DB" w:rsidP="0055702D">
      <w:pPr>
        <w:spacing w:line="15" w:lineRule="atLeast"/>
        <w:ind w:right="28"/>
        <w:jc w:val="both"/>
        <w:rPr>
          <w:rFonts w:cs="Times New Roman"/>
          <w:color w:val="FFFFFF"/>
          <w:szCs w:val="28"/>
          <w:u w:val="single" w:color="000000"/>
          <w:lang w:val="ru-RU"/>
        </w:rPr>
      </w:pPr>
      <w:r w:rsidRPr="00A060DB">
        <w:rPr>
          <w:rFonts w:cs="Times New Roman"/>
          <w:szCs w:val="28"/>
          <w:u w:val="single"/>
          <w:lang w:val="ru-RU"/>
        </w:rPr>
        <w:t xml:space="preserve">разделы 3, 4 к </w:t>
      </w:r>
      <w:r w:rsidR="005351FD" w:rsidRPr="00AC76B3">
        <w:rPr>
          <w:szCs w:val="28"/>
          <w:u w:val="single"/>
          <w:lang w:val="ru-RU"/>
        </w:rPr>
        <w:t>15.03.2025</w:t>
      </w:r>
      <w:r w:rsidR="005351FD" w:rsidRPr="005351FD">
        <w:rPr>
          <w:szCs w:val="28"/>
          <w:u w:val="single"/>
          <w:lang w:val="ru-RU"/>
        </w:rPr>
        <w:t xml:space="preserve">  </w:t>
      </w:r>
      <w:r w:rsidRPr="00A060DB">
        <w:rPr>
          <w:rFonts w:cs="Times New Roman"/>
          <w:szCs w:val="28"/>
          <w:u w:val="single"/>
          <w:lang w:val="ru-RU"/>
        </w:rPr>
        <w:t>–  30</w:t>
      </w:r>
      <w:r w:rsidRPr="00E26C7A">
        <w:rPr>
          <w:rFonts w:cs="Times New Roman"/>
          <w:szCs w:val="28"/>
          <w:u w:val="single"/>
        </w:rPr>
        <w:t> </w:t>
      </w:r>
      <w:r w:rsidRPr="00A060DB">
        <w:rPr>
          <w:rFonts w:cs="Times New Roman"/>
          <w:szCs w:val="28"/>
          <w:u w:val="single"/>
          <w:lang w:val="ru-RU"/>
        </w:rPr>
        <w:t>% готовности работы;</w:t>
      </w:r>
    </w:p>
    <w:p w14:paraId="6C59A2C7" w14:textId="60981D63" w:rsidR="00A060DB" w:rsidRPr="00A060DB" w:rsidRDefault="00A060DB" w:rsidP="0055702D">
      <w:pPr>
        <w:spacing w:line="15" w:lineRule="atLeast"/>
        <w:ind w:right="28"/>
        <w:jc w:val="both"/>
        <w:rPr>
          <w:rFonts w:cs="Times New Roman"/>
          <w:color w:val="FFFFFF"/>
          <w:szCs w:val="28"/>
          <w:u w:val="single" w:color="000000"/>
          <w:lang w:val="ru-RU"/>
        </w:rPr>
      </w:pPr>
      <w:r w:rsidRPr="00A060DB">
        <w:rPr>
          <w:rFonts w:cs="Times New Roman"/>
          <w:szCs w:val="28"/>
          <w:u w:val="single"/>
          <w:lang w:val="ru-RU"/>
        </w:rPr>
        <w:t xml:space="preserve">разделы 5, 6 к </w:t>
      </w:r>
      <w:r w:rsidR="005351FD" w:rsidRPr="00AC76B3">
        <w:rPr>
          <w:szCs w:val="28"/>
          <w:u w:val="single"/>
          <w:lang w:val="ru-RU"/>
        </w:rPr>
        <w:t>15.03.2025</w:t>
      </w:r>
      <w:r w:rsidR="005351FD" w:rsidRPr="003E49DA">
        <w:rPr>
          <w:szCs w:val="28"/>
          <w:u w:val="single"/>
          <w:lang w:val="ru-RU"/>
        </w:rPr>
        <w:t xml:space="preserve">  </w:t>
      </w:r>
      <w:r w:rsidRPr="00A060DB">
        <w:rPr>
          <w:rFonts w:cs="Times New Roman"/>
          <w:szCs w:val="28"/>
          <w:u w:val="single"/>
          <w:lang w:val="ru-RU"/>
        </w:rPr>
        <w:t>–  60</w:t>
      </w:r>
      <w:r w:rsidRPr="00E26C7A">
        <w:rPr>
          <w:rFonts w:cs="Times New Roman"/>
          <w:szCs w:val="28"/>
          <w:u w:val="single"/>
        </w:rPr>
        <w:t> </w:t>
      </w:r>
      <w:r w:rsidRPr="00A060DB">
        <w:rPr>
          <w:rFonts w:cs="Times New Roman"/>
          <w:szCs w:val="28"/>
          <w:u w:val="single"/>
          <w:lang w:val="ru-RU"/>
        </w:rPr>
        <w:t>% готовности работы;</w:t>
      </w:r>
    </w:p>
    <w:p w14:paraId="45C69245" w14:textId="4FC45C60" w:rsidR="00A060DB" w:rsidRPr="00A060DB" w:rsidRDefault="00A060DB" w:rsidP="0055702D">
      <w:pPr>
        <w:spacing w:line="15" w:lineRule="atLeast"/>
        <w:ind w:right="28"/>
        <w:jc w:val="both"/>
        <w:rPr>
          <w:rFonts w:cs="Times New Roman"/>
          <w:color w:val="FFFFFF"/>
          <w:szCs w:val="28"/>
          <w:u w:val="single" w:color="000000"/>
          <w:lang w:val="ru-RU"/>
        </w:rPr>
      </w:pPr>
      <w:r w:rsidRPr="00A060DB">
        <w:rPr>
          <w:rFonts w:cs="Times New Roman"/>
          <w:szCs w:val="28"/>
          <w:u w:val="single"/>
          <w:lang w:val="ru-RU"/>
        </w:rPr>
        <w:t xml:space="preserve">раздел 7, 8, 9 к </w:t>
      </w:r>
      <w:r w:rsidR="005351FD" w:rsidRPr="00AC76B3">
        <w:rPr>
          <w:szCs w:val="28"/>
          <w:u w:val="single"/>
          <w:lang w:val="ru-RU"/>
        </w:rPr>
        <w:t>15.03.2025</w:t>
      </w:r>
      <w:r w:rsidR="005351FD" w:rsidRPr="003E49DA">
        <w:rPr>
          <w:szCs w:val="28"/>
          <w:u w:val="single"/>
          <w:lang w:val="ru-RU"/>
        </w:rPr>
        <w:t xml:space="preserve">  </w:t>
      </w:r>
      <w:r w:rsidRPr="00A060DB">
        <w:rPr>
          <w:rFonts w:cs="Times New Roman"/>
          <w:szCs w:val="28"/>
          <w:u w:val="single"/>
          <w:lang w:val="ru-RU"/>
        </w:rPr>
        <w:t>–  90</w:t>
      </w:r>
      <w:r w:rsidRPr="00E26C7A">
        <w:rPr>
          <w:rFonts w:cs="Times New Roman"/>
          <w:szCs w:val="28"/>
          <w:u w:val="single"/>
        </w:rPr>
        <w:t> </w:t>
      </w:r>
      <w:r w:rsidRPr="00A060DB">
        <w:rPr>
          <w:rFonts w:cs="Times New Roman"/>
          <w:szCs w:val="28"/>
          <w:u w:val="single"/>
          <w:lang w:val="ru-RU"/>
        </w:rPr>
        <w:t>% готовности работы;</w:t>
      </w:r>
    </w:p>
    <w:p w14:paraId="6DE64325" w14:textId="77777777" w:rsidR="00A060DB" w:rsidRPr="00A060DB" w:rsidRDefault="00A060DB" w:rsidP="0055702D">
      <w:pPr>
        <w:spacing w:line="15" w:lineRule="atLeast"/>
        <w:ind w:right="28"/>
        <w:jc w:val="both"/>
        <w:rPr>
          <w:rFonts w:cs="Times New Roman"/>
          <w:color w:val="FFFFFF"/>
          <w:szCs w:val="28"/>
          <w:u w:val="single" w:color="000000"/>
          <w:lang w:val="ru-RU"/>
        </w:rPr>
      </w:pPr>
      <w:r w:rsidRPr="00A060DB">
        <w:rPr>
          <w:rFonts w:cs="Times New Roman"/>
          <w:szCs w:val="28"/>
          <w:u w:val="single"/>
          <w:lang w:val="ru-RU"/>
        </w:rPr>
        <w:t>оформление пояснительной записки и графического материала к 27.05.2025 – 100</w:t>
      </w:r>
      <w:r w:rsidRPr="00E26C7A">
        <w:rPr>
          <w:rFonts w:cs="Times New Roman"/>
          <w:szCs w:val="28"/>
          <w:u w:val="single"/>
        </w:rPr>
        <w:t> </w:t>
      </w:r>
      <w:r w:rsidRPr="00A060DB">
        <w:rPr>
          <w:rFonts w:cs="Times New Roman"/>
          <w:szCs w:val="28"/>
          <w:u w:val="single"/>
          <w:lang w:val="ru-RU"/>
        </w:rPr>
        <w:t>% готовности работы.</w:t>
      </w:r>
    </w:p>
    <w:p w14:paraId="35AAD9BA" w14:textId="77777777" w:rsidR="00A060DB" w:rsidRPr="00E26C7A" w:rsidRDefault="00A060DB" w:rsidP="0055702D">
      <w:pPr>
        <w:spacing w:line="15" w:lineRule="atLeast"/>
        <w:ind w:right="28"/>
        <w:jc w:val="both"/>
        <w:rPr>
          <w:rFonts w:cs="Times New Roman"/>
          <w:spacing w:val="-6"/>
          <w:szCs w:val="28"/>
          <w:lang w:val="be-BY"/>
        </w:rPr>
      </w:pPr>
      <w:r w:rsidRPr="00A060DB">
        <w:rPr>
          <w:rFonts w:cs="Times New Roman"/>
          <w:color w:val="000000"/>
          <w:szCs w:val="28"/>
          <w:u w:val="single" w:color="000000"/>
          <w:lang w:val="ru-RU"/>
        </w:rPr>
        <w:t>Защита курсового проекта с 28.05.2025 по 7.06.2025 г.</w:t>
      </w:r>
      <w:r w:rsidRPr="00A060DB">
        <w:rPr>
          <w:rFonts w:cs="Times New Roman"/>
          <w:color w:val="FFFFFF"/>
          <w:szCs w:val="28"/>
          <w:u w:val="single" w:color="000000"/>
          <w:lang w:val="ru-RU"/>
        </w:rPr>
        <w:t>–––––––––––––––––––––</w:t>
      </w:r>
    </w:p>
    <w:p w14:paraId="766F9500" w14:textId="77777777" w:rsidR="00A060DB" w:rsidRPr="00A060DB" w:rsidRDefault="00A060DB" w:rsidP="0055702D">
      <w:pPr>
        <w:spacing w:line="15" w:lineRule="atLeast"/>
        <w:ind w:left="2832" w:right="29" w:firstLine="708"/>
        <w:jc w:val="both"/>
        <w:rPr>
          <w:rFonts w:cs="Times New Roman"/>
          <w:spacing w:val="-6"/>
          <w:szCs w:val="28"/>
          <w:lang w:val="ru-RU"/>
        </w:rPr>
      </w:pPr>
      <w:r w:rsidRPr="00E26C7A">
        <w:rPr>
          <w:rFonts w:cs="Times New Roman"/>
          <w:spacing w:val="-6"/>
          <w:szCs w:val="28"/>
          <w:lang w:val="be-BY"/>
        </w:rPr>
        <w:t>РУКОВОДИТЕЛЬ</w:t>
      </w:r>
      <w:r w:rsidRPr="00A060DB">
        <w:rPr>
          <w:rFonts w:cs="Times New Roman"/>
          <w:color w:val="FFFFFF"/>
          <w:szCs w:val="28"/>
          <w:u w:val="single" w:color="000000"/>
          <w:lang w:val="ru-RU"/>
        </w:rPr>
        <w:t>––––––</w:t>
      </w:r>
      <w:r w:rsidRPr="00A060DB">
        <w:rPr>
          <w:rFonts w:cs="Times New Roman"/>
          <w:szCs w:val="28"/>
          <w:u w:val="single"/>
          <w:lang w:val="ru-RU"/>
        </w:rPr>
        <w:t xml:space="preserve">             С.В.Болтак</w:t>
      </w:r>
      <w:r w:rsidRPr="00E26C7A">
        <w:rPr>
          <w:rFonts w:cs="Times New Roman"/>
          <w:szCs w:val="28"/>
          <w:u w:val="single"/>
        </w:rPr>
        <w:t>   </w:t>
      </w:r>
    </w:p>
    <w:p w14:paraId="31B41870" w14:textId="77777777" w:rsidR="00A060DB" w:rsidRPr="00E26C7A" w:rsidRDefault="00A060DB" w:rsidP="0055702D">
      <w:pPr>
        <w:spacing w:line="15" w:lineRule="atLeast"/>
        <w:ind w:right="29"/>
        <w:jc w:val="both"/>
        <w:rPr>
          <w:rFonts w:cs="Times New Roman"/>
          <w:spacing w:val="-6"/>
          <w:szCs w:val="28"/>
          <w:lang w:val="be-BY"/>
        </w:rPr>
      </w:pPr>
      <w:r w:rsidRPr="00E26C7A">
        <w:rPr>
          <w:rFonts w:cs="Times New Roman"/>
          <w:spacing w:val="-6"/>
          <w:szCs w:val="28"/>
          <w:lang w:val="be-BY"/>
        </w:rPr>
        <w:t xml:space="preserve">                                                                                                                 (подпись)</w:t>
      </w:r>
    </w:p>
    <w:p w14:paraId="651A48D7" w14:textId="59C27AF4" w:rsidR="00A060DB" w:rsidRPr="00A060DB" w:rsidRDefault="00A060DB" w:rsidP="0055702D">
      <w:pPr>
        <w:spacing w:line="15" w:lineRule="atLeast"/>
        <w:ind w:right="29"/>
        <w:jc w:val="both"/>
        <w:rPr>
          <w:rFonts w:cs="Times New Roman"/>
          <w:szCs w:val="28"/>
          <w:u w:val="single"/>
          <w:lang w:val="ru-RU"/>
        </w:rPr>
      </w:pPr>
      <w:r w:rsidRPr="00A060DB">
        <w:rPr>
          <w:rFonts w:cs="Times New Roman"/>
          <w:szCs w:val="28"/>
          <w:lang w:val="ru-RU"/>
        </w:rPr>
        <w:t>Задание принял к исполнению</w:t>
      </w:r>
      <w:r w:rsidRPr="00A060DB">
        <w:rPr>
          <w:rFonts w:cs="Times New Roman"/>
          <w:color w:val="FFFFFF"/>
          <w:szCs w:val="28"/>
          <w:u w:val="single" w:color="000000"/>
          <w:lang w:val="ru-RU"/>
        </w:rPr>
        <w:t xml:space="preserve"> ––</w:t>
      </w:r>
      <w:r w:rsidR="00AC76B3">
        <w:rPr>
          <w:rFonts w:cs="Times New Roman"/>
          <w:szCs w:val="28"/>
          <w:u w:val="single"/>
          <w:lang w:val="ru-RU"/>
        </w:rPr>
        <w:t>Воскресенский Георгий Сергеевич</w:t>
      </w:r>
      <w:r w:rsidRPr="00E26C7A">
        <w:rPr>
          <w:rFonts w:cs="Times New Roman"/>
          <w:szCs w:val="28"/>
          <w:u w:val="single"/>
        </w:rPr>
        <w:t>   </w:t>
      </w:r>
      <w:r w:rsidRPr="00A060DB">
        <w:rPr>
          <w:rFonts w:cs="Times New Roman"/>
          <w:szCs w:val="28"/>
          <w:u w:val="single"/>
          <w:lang w:val="ru-RU"/>
        </w:rPr>
        <w:t xml:space="preserve"> 15.02.2025 г.</w:t>
      </w:r>
      <w:r w:rsidRPr="00E26C7A">
        <w:rPr>
          <w:rFonts w:cs="Times New Roman"/>
          <w:szCs w:val="28"/>
          <w:u w:val="single"/>
        </w:rPr>
        <w:t> </w:t>
      </w:r>
      <w:r w:rsidRPr="00A060DB">
        <w:rPr>
          <w:rFonts w:cs="Times New Roman"/>
          <w:szCs w:val="28"/>
          <w:u w:val="single"/>
          <w:lang w:val="ru-RU"/>
        </w:rPr>
        <w:t xml:space="preserve"> </w:t>
      </w:r>
    </w:p>
    <w:p w14:paraId="2E2A30BC" w14:textId="77777777" w:rsidR="00A060DB" w:rsidRDefault="00A060DB">
      <w:pPr>
        <w:rPr>
          <w:b/>
          <w:bCs/>
          <w:lang w:val="ru-RU"/>
        </w:rPr>
      </w:pPr>
    </w:p>
    <w:p w14:paraId="2C57FC67" w14:textId="77777777" w:rsidR="005351FD" w:rsidRDefault="005351FD" w:rsidP="00A45741">
      <w:pPr>
        <w:jc w:val="center"/>
        <w:rPr>
          <w:b/>
          <w:bCs/>
          <w:lang w:val="ru-RU"/>
        </w:rPr>
      </w:pPr>
    </w:p>
    <w:p w14:paraId="1B8B086D" w14:textId="77777777" w:rsidR="005351FD" w:rsidRDefault="005351FD" w:rsidP="00A45741">
      <w:pPr>
        <w:jc w:val="center"/>
        <w:rPr>
          <w:b/>
          <w:bCs/>
          <w:lang w:val="ru-RU"/>
        </w:rPr>
      </w:pPr>
    </w:p>
    <w:p w14:paraId="13030B45" w14:textId="77777777" w:rsidR="005351FD" w:rsidRDefault="005351FD" w:rsidP="00A45741">
      <w:pPr>
        <w:jc w:val="center"/>
        <w:rPr>
          <w:b/>
          <w:bCs/>
          <w:lang w:val="ru-RU"/>
        </w:rPr>
      </w:pPr>
    </w:p>
    <w:p w14:paraId="3FC9FB3D" w14:textId="77777777" w:rsidR="00102FFD" w:rsidRDefault="00102FFD" w:rsidP="00A45741">
      <w:pPr>
        <w:jc w:val="center"/>
        <w:rPr>
          <w:b/>
          <w:bCs/>
          <w:lang w:val="ru-RU"/>
        </w:rPr>
      </w:pPr>
    </w:p>
    <w:p w14:paraId="44C049F1" w14:textId="2CBF3E69" w:rsidR="00333882" w:rsidRPr="00333882" w:rsidRDefault="000A194D" w:rsidP="00A45741">
      <w:pPr>
        <w:jc w:val="center"/>
        <w:rPr>
          <w:b/>
          <w:bCs/>
          <w:lang w:val="ru-RU"/>
        </w:rPr>
      </w:pPr>
      <w:r w:rsidRPr="00333882">
        <w:rPr>
          <w:b/>
          <w:bCs/>
          <w:lang w:val="ru-RU"/>
        </w:rPr>
        <w:lastRenderedPageBreak/>
        <w:t>СОДЕРЖАНИЕ</w:t>
      </w:r>
    </w:p>
    <w:p w14:paraId="04B685C4" w14:textId="77777777" w:rsidR="00B415C2" w:rsidRDefault="00B415C2" w:rsidP="00CA37C5">
      <w:pPr>
        <w:spacing w:line="240" w:lineRule="auto"/>
        <w:rPr>
          <w:lang w:val="ru-RU"/>
        </w:rPr>
      </w:pPr>
    </w:p>
    <w:p w14:paraId="3F02E086" w14:textId="59789A9F" w:rsidR="00292261" w:rsidRPr="00333882" w:rsidRDefault="000A194D" w:rsidP="00CA37C5">
      <w:pPr>
        <w:spacing w:line="240" w:lineRule="auto"/>
        <w:rPr>
          <w:lang w:val="ru-RU"/>
        </w:rPr>
      </w:pPr>
      <w:r w:rsidRPr="00333882">
        <w:rPr>
          <w:lang w:val="ru-RU"/>
        </w:rPr>
        <w:t>Введение.......................................................................</w:t>
      </w:r>
      <w:r w:rsidR="00361C33">
        <w:rPr>
          <w:lang w:val="ru-RU"/>
        </w:rPr>
        <w:t>..................................5</w:t>
      </w:r>
    </w:p>
    <w:p w14:paraId="6C6C3CC2" w14:textId="446188FA" w:rsidR="00292261" w:rsidRPr="00333882" w:rsidRDefault="000A194D" w:rsidP="00CA37C5">
      <w:pPr>
        <w:spacing w:line="240" w:lineRule="auto"/>
        <w:rPr>
          <w:lang w:val="ru-RU"/>
        </w:rPr>
      </w:pPr>
      <w:r w:rsidRPr="00333882">
        <w:rPr>
          <w:lang w:val="ru-RU"/>
        </w:rPr>
        <w:t>1 Анализ предметной области....................................................</w:t>
      </w:r>
      <w:r w:rsidR="00361C33">
        <w:rPr>
          <w:lang w:val="ru-RU"/>
        </w:rPr>
        <w:t>.</w:t>
      </w:r>
      <w:r w:rsidR="00650026">
        <w:rPr>
          <w:lang w:val="ru-RU"/>
        </w:rPr>
        <w:t>.................</w:t>
      </w:r>
      <w:r w:rsidR="00102FFD">
        <w:rPr>
          <w:lang w:val="ru-RU"/>
        </w:rPr>
        <w:t>7</w:t>
      </w:r>
    </w:p>
    <w:p w14:paraId="0F63D4A4" w14:textId="36120983" w:rsidR="00292261" w:rsidRPr="00333882" w:rsidRDefault="000A194D" w:rsidP="00CA37C5">
      <w:pPr>
        <w:spacing w:line="240" w:lineRule="auto"/>
        <w:rPr>
          <w:lang w:val="ru-RU"/>
        </w:rPr>
      </w:pPr>
      <w:r w:rsidRPr="00333882">
        <w:rPr>
          <w:lang w:val="ru-RU"/>
        </w:rPr>
        <w:t>1.1 Обзор аналогов..............................</w:t>
      </w:r>
      <w:r w:rsidR="00650026">
        <w:rPr>
          <w:lang w:val="ru-RU"/>
        </w:rPr>
        <w:t>..........................................................</w:t>
      </w:r>
      <w:r w:rsidR="00102FFD">
        <w:rPr>
          <w:lang w:val="ru-RU"/>
        </w:rPr>
        <w:t>7</w:t>
      </w:r>
    </w:p>
    <w:p w14:paraId="03E15C4B" w14:textId="3BCAB842" w:rsidR="00292261" w:rsidRPr="00333882" w:rsidRDefault="000A194D" w:rsidP="00CA37C5">
      <w:pPr>
        <w:spacing w:line="240" w:lineRule="auto"/>
        <w:rPr>
          <w:lang w:val="ru-RU"/>
        </w:rPr>
      </w:pPr>
      <w:r w:rsidRPr="00333882">
        <w:rPr>
          <w:lang w:val="ru-RU"/>
        </w:rPr>
        <w:t>1.2 Постановка задачи.........................................................</w:t>
      </w:r>
      <w:r w:rsidR="00650026">
        <w:rPr>
          <w:lang w:val="ru-RU"/>
        </w:rPr>
        <w:t>.........................</w:t>
      </w:r>
      <w:r w:rsidRPr="00333882">
        <w:rPr>
          <w:lang w:val="ru-RU"/>
        </w:rPr>
        <w:t>.</w:t>
      </w:r>
      <w:r w:rsidR="00102FFD">
        <w:rPr>
          <w:lang w:val="ru-RU"/>
        </w:rPr>
        <w:t>8</w:t>
      </w:r>
    </w:p>
    <w:p w14:paraId="779E4C02" w14:textId="02BBC7B9" w:rsidR="00292261" w:rsidRPr="00333882" w:rsidRDefault="000A194D" w:rsidP="00CA37C5">
      <w:pPr>
        <w:spacing w:line="240" w:lineRule="auto"/>
        <w:rPr>
          <w:lang w:val="ru-RU"/>
        </w:rPr>
      </w:pPr>
      <w:r w:rsidRPr="00333882">
        <w:rPr>
          <w:lang w:val="ru-RU"/>
        </w:rPr>
        <w:t>2 Проектирование программного средства......................................</w:t>
      </w:r>
      <w:r w:rsidR="00650026">
        <w:rPr>
          <w:lang w:val="ru-RU"/>
        </w:rPr>
        <w:t>........</w:t>
      </w:r>
      <w:r w:rsidRPr="00333882">
        <w:rPr>
          <w:lang w:val="ru-RU"/>
        </w:rPr>
        <w:t>...</w:t>
      </w:r>
      <w:r w:rsidR="00102FFD">
        <w:rPr>
          <w:lang w:val="ru-RU"/>
        </w:rPr>
        <w:t>11</w:t>
      </w:r>
    </w:p>
    <w:p w14:paraId="0ED6F3B9" w14:textId="6E3A76E1" w:rsidR="00292261" w:rsidRPr="00333882" w:rsidRDefault="000A194D" w:rsidP="00CA37C5">
      <w:pPr>
        <w:spacing w:line="240" w:lineRule="auto"/>
        <w:rPr>
          <w:lang w:val="ru-RU"/>
        </w:rPr>
      </w:pPr>
      <w:r w:rsidRPr="00333882">
        <w:rPr>
          <w:lang w:val="ru-RU"/>
        </w:rPr>
        <w:t>2.1 Структура программы......................................................</w:t>
      </w:r>
      <w:r w:rsidR="00650026">
        <w:rPr>
          <w:lang w:val="ru-RU"/>
        </w:rPr>
        <w:t>.....................</w:t>
      </w:r>
      <w:r w:rsidRPr="00333882">
        <w:rPr>
          <w:lang w:val="ru-RU"/>
        </w:rPr>
        <w:t>..</w:t>
      </w:r>
      <w:r w:rsidR="00102FFD">
        <w:rPr>
          <w:lang w:val="ru-RU"/>
        </w:rPr>
        <w:t>11</w:t>
      </w:r>
    </w:p>
    <w:p w14:paraId="6750B195" w14:textId="24CB6012" w:rsidR="00292261" w:rsidRPr="00333882" w:rsidRDefault="000A194D" w:rsidP="00CA37C5">
      <w:pPr>
        <w:spacing w:line="240" w:lineRule="auto"/>
        <w:rPr>
          <w:lang w:val="ru-RU"/>
        </w:rPr>
      </w:pPr>
      <w:r w:rsidRPr="00333882">
        <w:rPr>
          <w:lang w:val="ru-RU"/>
        </w:rPr>
        <w:t>2.2 Проектирование интерфейса программного</w:t>
      </w:r>
      <w:r w:rsidR="00B415C2">
        <w:rPr>
          <w:lang w:val="ru-RU"/>
        </w:rPr>
        <w:t xml:space="preserve"> </w:t>
      </w:r>
      <w:r w:rsidRPr="00333882">
        <w:rPr>
          <w:lang w:val="ru-RU"/>
        </w:rPr>
        <w:t>средства...................</w:t>
      </w:r>
      <w:r w:rsidR="00650026">
        <w:rPr>
          <w:lang w:val="ru-RU"/>
        </w:rPr>
        <w:t>......</w:t>
      </w:r>
      <w:r w:rsidR="00102FFD">
        <w:rPr>
          <w:lang w:val="ru-RU"/>
        </w:rPr>
        <w:t>12</w:t>
      </w:r>
    </w:p>
    <w:p w14:paraId="1DB995DF" w14:textId="67AA5BD3" w:rsidR="00292261" w:rsidRPr="00333882" w:rsidRDefault="000A194D" w:rsidP="00CA37C5">
      <w:pPr>
        <w:spacing w:line="240" w:lineRule="auto"/>
        <w:rPr>
          <w:lang w:val="ru-RU"/>
        </w:rPr>
      </w:pPr>
      <w:r w:rsidRPr="00333882">
        <w:rPr>
          <w:lang w:val="ru-RU"/>
        </w:rPr>
        <w:t>2.3 Проектирование функционала программного средства.................</w:t>
      </w:r>
      <w:r w:rsidR="00650026">
        <w:rPr>
          <w:lang w:val="ru-RU"/>
        </w:rPr>
        <w:t>..</w:t>
      </w:r>
      <w:r w:rsidRPr="00333882">
        <w:rPr>
          <w:lang w:val="ru-RU"/>
        </w:rPr>
        <w:t>.1</w:t>
      </w:r>
      <w:r w:rsidR="00102FFD">
        <w:rPr>
          <w:lang w:val="ru-RU"/>
        </w:rPr>
        <w:t>3</w:t>
      </w:r>
    </w:p>
    <w:p w14:paraId="73B73F56" w14:textId="236F39CB" w:rsidR="00292261" w:rsidRPr="00333882" w:rsidRDefault="000A194D" w:rsidP="00CA37C5">
      <w:pPr>
        <w:spacing w:line="240" w:lineRule="auto"/>
        <w:rPr>
          <w:lang w:val="ru-RU"/>
        </w:rPr>
      </w:pPr>
      <w:r w:rsidRPr="00333882">
        <w:rPr>
          <w:lang w:val="ru-RU"/>
        </w:rPr>
        <w:t>3 Разработка программного средства...........................................</w:t>
      </w:r>
      <w:r w:rsidR="00650026">
        <w:rPr>
          <w:lang w:val="ru-RU"/>
        </w:rPr>
        <w:t>............</w:t>
      </w:r>
      <w:r w:rsidRPr="00333882">
        <w:rPr>
          <w:lang w:val="ru-RU"/>
        </w:rPr>
        <w:t>.1</w:t>
      </w:r>
      <w:r w:rsidR="00102FFD">
        <w:rPr>
          <w:lang w:val="ru-RU"/>
        </w:rPr>
        <w:t>4</w:t>
      </w:r>
    </w:p>
    <w:p w14:paraId="5805B057" w14:textId="109C554A" w:rsidR="00292261" w:rsidRPr="00333882" w:rsidRDefault="000A194D" w:rsidP="00CA37C5">
      <w:pPr>
        <w:spacing w:line="240" w:lineRule="auto"/>
        <w:rPr>
          <w:lang w:val="ru-RU"/>
        </w:rPr>
      </w:pPr>
      <w:r w:rsidRPr="00333882">
        <w:rPr>
          <w:lang w:val="ru-RU"/>
        </w:rPr>
        <w:t>3.1 Выбор технологий и инструментов.......................................</w:t>
      </w:r>
      <w:r w:rsidR="00650026">
        <w:rPr>
          <w:lang w:val="ru-RU"/>
        </w:rPr>
        <w:t>..........</w:t>
      </w:r>
      <w:r w:rsidRPr="00333882">
        <w:rPr>
          <w:lang w:val="ru-RU"/>
        </w:rPr>
        <w:t>....1</w:t>
      </w:r>
      <w:r w:rsidR="00102FFD">
        <w:rPr>
          <w:lang w:val="ru-RU"/>
        </w:rPr>
        <w:t>4</w:t>
      </w:r>
    </w:p>
    <w:p w14:paraId="6D4ADB3C" w14:textId="5AE47DF9" w:rsidR="00292261" w:rsidRPr="00333882" w:rsidRDefault="000A194D" w:rsidP="00CA37C5">
      <w:pPr>
        <w:spacing w:line="240" w:lineRule="auto"/>
        <w:rPr>
          <w:lang w:val="ru-RU"/>
        </w:rPr>
      </w:pPr>
      <w:r w:rsidRPr="00333882">
        <w:rPr>
          <w:lang w:val="ru-RU"/>
        </w:rPr>
        <w:t>3.2 Реализация игровой логики...................</w:t>
      </w:r>
      <w:r w:rsidR="00650026">
        <w:rPr>
          <w:lang w:val="ru-RU"/>
        </w:rPr>
        <w:t>...............................................1</w:t>
      </w:r>
      <w:r w:rsidR="00102FFD">
        <w:rPr>
          <w:lang w:val="ru-RU"/>
        </w:rPr>
        <w:t>4</w:t>
      </w:r>
    </w:p>
    <w:p w14:paraId="6BC980A2" w14:textId="40730E50" w:rsidR="00292261" w:rsidRPr="00333882" w:rsidRDefault="000A194D" w:rsidP="00CA37C5">
      <w:pPr>
        <w:spacing w:line="240" w:lineRule="auto"/>
        <w:rPr>
          <w:lang w:val="ru-RU"/>
        </w:rPr>
      </w:pPr>
      <w:r w:rsidRPr="00333882">
        <w:rPr>
          <w:lang w:val="ru-RU"/>
        </w:rPr>
        <w:t>3.3 Работа с сокетами и сетью.................................................</w:t>
      </w:r>
      <w:r w:rsidR="00650026">
        <w:rPr>
          <w:lang w:val="ru-RU"/>
        </w:rPr>
        <w:t>...................1</w:t>
      </w:r>
      <w:r w:rsidR="00102FFD">
        <w:rPr>
          <w:lang w:val="ru-RU"/>
        </w:rPr>
        <w:t>5</w:t>
      </w:r>
    </w:p>
    <w:p w14:paraId="2C58C029" w14:textId="22DE51FC" w:rsidR="00292261" w:rsidRPr="00333882" w:rsidRDefault="000A194D" w:rsidP="00CA37C5">
      <w:pPr>
        <w:spacing w:line="240" w:lineRule="auto"/>
        <w:rPr>
          <w:lang w:val="ru-RU"/>
        </w:rPr>
      </w:pPr>
      <w:r w:rsidRPr="00333882">
        <w:rPr>
          <w:lang w:val="ru-RU"/>
        </w:rPr>
        <w:t>3.4 Обработка пользовательского интерфейса......</w:t>
      </w:r>
      <w:r w:rsidR="00650026">
        <w:rPr>
          <w:lang w:val="ru-RU"/>
        </w:rPr>
        <w:t>...................................1</w:t>
      </w:r>
      <w:r w:rsidR="00102FFD">
        <w:rPr>
          <w:lang w:val="ru-RU"/>
        </w:rPr>
        <w:t>5</w:t>
      </w:r>
    </w:p>
    <w:p w14:paraId="63D0C1BB" w14:textId="6F895C42" w:rsidR="00292261" w:rsidRPr="00333882" w:rsidRDefault="000A194D" w:rsidP="00CA37C5">
      <w:pPr>
        <w:spacing w:line="240" w:lineRule="auto"/>
        <w:rPr>
          <w:lang w:val="ru-RU"/>
        </w:rPr>
      </w:pPr>
      <w:r w:rsidRPr="00333882">
        <w:rPr>
          <w:lang w:val="ru-RU"/>
        </w:rPr>
        <w:t>4 Тестирование программного средства............</w:t>
      </w:r>
      <w:r w:rsidR="00650026">
        <w:rPr>
          <w:lang w:val="ru-RU"/>
        </w:rPr>
        <w:t>.......................................1</w:t>
      </w:r>
      <w:r w:rsidR="00102FFD">
        <w:rPr>
          <w:lang w:val="ru-RU"/>
        </w:rPr>
        <w:t>7</w:t>
      </w:r>
    </w:p>
    <w:p w14:paraId="5AA4FECB" w14:textId="2F16A44D" w:rsidR="00292261" w:rsidRPr="00333882" w:rsidRDefault="000A194D" w:rsidP="00CA37C5">
      <w:pPr>
        <w:spacing w:line="240" w:lineRule="auto"/>
        <w:rPr>
          <w:lang w:val="ru-RU"/>
        </w:rPr>
      </w:pPr>
      <w:r w:rsidRPr="00333882">
        <w:rPr>
          <w:lang w:val="ru-RU"/>
        </w:rPr>
        <w:t>5 Руководство пользователя......................</w:t>
      </w:r>
      <w:r w:rsidR="00650026">
        <w:rPr>
          <w:lang w:val="ru-RU"/>
        </w:rPr>
        <w:t>.................................................19</w:t>
      </w:r>
    </w:p>
    <w:p w14:paraId="791F50F0" w14:textId="74E2AA68" w:rsidR="00292261" w:rsidRPr="00333882" w:rsidRDefault="000A194D" w:rsidP="00CA37C5">
      <w:pPr>
        <w:spacing w:line="240" w:lineRule="auto"/>
        <w:rPr>
          <w:lang w:val="ru-RU"/>
        </w:rPr>
      </w:pPr>
      <w:r w:rsidRPr="00333882">
        <w:rPr>
          <w:lang w:val="ru-RU"/>
        </w:rPr>
        <w:t>Заключение....................................................................</w:t>
      </w:r>
      <w:r w:rsidR="00650026">
        <w:rPr>
          <w:lang w:val="ru-RU"/>
        </w:rPr>
        <w:t>..............................2</w:t>
      </w:r>
      <w:r w:rsidR="00102FFD">
        <w:rPr>
          <w:lang w:val="ru-RU"/>
        </w:rPr>
        <w:t>3</w:t>
      </w:r>
    </w:p>
    <w:p w14:paraId="41710D4F" w14:textId="58E65EAD" w:rsidR="00292261" w:rsidRPr="00333882" w:rsidRDefault="000A194D" w:rsidP="00CA37C5">
      <w:pPr>
        <w:spacing w:line="240" w:lineRule="auto"/>
        <w:rPr>
          <w:lang w:val="ru-RU"/>
        </w:rPr>
      </w:pPr>
      <w:r w:rsidRPr="00333882">
        <w:rPr>
          <w:lang w:val="ru-RU"/>
        </w:rPr>
        <w:t>Список использованных источников................</w:t>
      </w:r>
      <w:r w:rsidR="00650026">
        <w:rPr>
          <w:lang w:val="ru-RU"/>
        </w:rPr>
        <w:t>........................................2</w:t>
      </w:r>
      <w:r w:rsidR="00D41798">
        <w:rPr>
          <w:lang w:val="ru-RU"/>
        </w:rPr>
        <w:t>4</w:t>
      </w:r>
    </w:p>
    <w:p w14:paraId="29649B7F" w14:textId="3B3A755F" w:rsidR="00292261" w:rsidRPr="00333882" w:rsidRDefault="000A194D" w:rsidP="00CA37C5">
      <w:pPr>
        <w:spacing w:line="240" w:lineRule="auto"/>
        <w:rPr>
          <w:lang w:val="ru-RU"/>
        </w:rPr>
      </w:pPr>
      <w:r w:rsidRPr="00333882">
        <w:rPr>
          <w:lang w:val="ru-RU"/>
        </w:rPr>
        <w:t>Приложение А. Исходный код программы............</w:t>
      </w:r>
      <w:r w:rsidR="00650026">
        <w:rPr>
          <w:lang w:val="ru-RU"/>
        </w:rPr>
        <w:t>..................................2</w:t>
      </w:r>
      <w:r w:rsidR="00D41798">
        <w:rPr>
          <w:lang w:val="ru-RU"/>
        </w:rPr>
        <w:t>5</w:t>
      </w:r>
    </w:p>
    <w:p w14:paraId="1C5C173F" w14:textId="77777777" w:rsidR="00B415C2" w:rsidRDefault="00B415C2" w:rsidP="00CA37C5">
      <w:pPr>
        <w:pStyle w:val="Heading1"/>
        <w:spacing w:line="240" w:lineRule="auto"/>
        <w:rPr>
          <w:rFonts w:ascii="Times New Roman" w:hAnsi="Times New Roman" w:cs="Times New Roman"/>
          <w:color w:val="000000" w:themeColor="text1"/>
          <w:lang w:val="ru-RU"/>
        </w:rPr>
      </w:pPr>
    </w:p>
    <w:p w14:paraId="1D21978A" w14:textId="42B83CBC" w:rsidR="00102FFD" w:rsidRDefault="00102FFD" w:rsidP="00282409">
      <w:pPr>
        <w:pStyle w:val="Heading1"/>
        <w:spacing w:before="0" w:after="200" w:line="240" w:lineRule="auto"/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30FECF84" w14:textId="77777777" w:rsidR="00102FFD" w:rsidRPr="00102FFD" w:rsidRDefault="00102FFD" w:rsidP="00102FFD">
      <w:pPr>
        <w:rPr>
          <w:lang w:val="ru-RU"/>
        </w:rPr>
      </w:pPr>
    </w:p>
    <w:p w14:paraId="548A9439" w14:textId="76AE7092" w:rsidR="00333882" w:rsidRDefault="00333882" w:rsidP="00282409">
      <w:pPr>
        <w:pStyle w:val="Heading1"/>
        <w:spacing w:before="0" w:after="200" w:line="240" w:lineRule="auto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r w:rsidRPr="00333882">
        <w:rPr>
          <w:rFonts w:ascii="Times New Roman" w:hAnsi="Times New Roman" w:cs="Times New Roman"/>
          <w:color w:val="000000" w:themeColor="text1"/>
          <w:lang w:val="ru-RU"/>
        </w:rPr>
        <w:lastRenderedPageBreak/>
        <w:t>ВВЕДЕНИЕ</w:t>
      </w:r>
    </w:p>
    <w:p w14:paraId="55644867" w14:textId="77777777" w:rsidR="00282409" w:rsidRPr="00282409" w:rsidRDefault="00282409" w:rsidP="00282409">
      <w:pPr>
        <w:rPr>
          <w:lang w:val="ru-RU"/>
        </w:rPr>
      </w:pPr>
    </w:p>
    <w:p w14:paraId="7A74363E" w14:textId="4FB39C41" w:rsidR="00282409" w:rsidRPr="00282409" w:rsidRDefault="00282409" w:rsidP="00282409">
      <w:pPr>
        <w:ind w:firstLine="720"/>
        <w:rPr>
          <w:lang w:val="ru-RU"/>
        </w:rPr>
      </w:pPr>
      <w:r w:rsidRPr="00282409">
        <w:rPr>
          <w:lang w:val="ru-RU"/>
        </w:rPr>
        <w:t>В последние годы компьютерные игры играют всё более важную роль не только в индустрии развлечений, но и как инструмент обучения программированию и разработки пользовательских интерфейсов. Среди настольных игр, перенесённых в цифровой формат, шашки занимают особое место благодаря своей простой логике и богатым возможностям для реализации алгоритмов искусственного интеллекта, взаимодействия между игроками и графического отображения.</w:t>
      </w:r>
    </w:p>
    <w:p w14:paraId="7D261035" w14:textId="09D872AA" w:rsidR="00282409" w:rsidRPr="00282409" w:rsidRDefault="00282409" w:rsidP="00282409">
      <w:pPr>
        <w:rPr>
          <w:lang w:val="ru-RU"/>
        </w:rPr>
      </w:pPr>
      <w:r w:rsidRPr="00282409">
        <w:rPr>
          <w:lang w:val="ru-RU"/>
        </w:rPr>
        <w:t>Цель данного курсового проекта — разработка многопользовательской версии классической игры «Шашки» на языке программирования C# с использованием технологии Windows Forms. Программа должна поддерживать игру вдвоём за одним компьютером и по сети, отображать все основные элементы игрового процесса, обеспечивать корректную обработку ходов, обязательных взятий, правил движения и превращения шашек в дамки.</w:t>
      </w:r>
    </w:p>
    <w:p w14:paraId="589D298F" w14:textId="5F2E2F46" w:rsidR="00282409" w:rsidRPr="00282409" w:rsidRDefault="00282409" w:rsidP="00282409">
      <w:pPr>
        <w:rPr>
          <w:lang w:val="ru-RU"/>
        </w:rPr>
      </w:pPr>
      <w:r w:rsidRPr="00282409">
        <w:rPr>
          <w:lang w:val="ru-RU"/>
        </w:rPr>
        <w:t>Основные задачи проекта:</w:t>
      </w:r>
    </w:p>
    <w:p w14:paraId="41B01214" w14:textId="3798FDB1" w:rsidR="00282409" w:rsidRPr="00282409" w:rsidRDefault="00282409" w:rsidP="00282409">
      <w:pPr>
        <w:pStyle w:val="ListParagraph"/>
        <w:numPr>
          <w:ilvl w:val="0"/>
          <w:numId w:val="11"/>
        </w:numPr>
        <w:rPr>
          <w:lang w:val="ru-RU"/>
        </w:rPr>
      </w:pPr>
      <w:r w:rsidRPr="00282409">
        <w:rPr>
          <w:lang w:val="ru-RU"/>
        </w:rPr>
        <w:t>Проанализировать правила и особенности реализации компьютерных версий игры «Шашки».</w:t>
      </w:r>
    </w:p>
    <w:p w14:paraId="463DCF40" w14:textId="72A68426" w:rsidR="00282409" w:rsidRPr="00282409" w:rsidRDefault="00282409" w:rsidP="00282409">
      <w:pPr>
        <w:pStyle w:val="ListParagraph"/>
        <w:numPr>
          <w:ilvl w:val="0"/>
          <w:numId w:val="11"/>
        </w:numPr>
        <w:rPr>
          <w:lang w:val="ru-RU"/>
        </w:rPr>
      </w:pPr>
      <w:r w:rsidRPr="00282409">
        <w:rPr>
          <w:lang w:val="ru-RU"/>
        </w:rPr>
        <w:t>Разработать архитектуру приложения с поддержкой как локального, так и сетевого режима игры.</w:t>
      </w:r>
    </w:p>
    <w:p w14:paraId="01A26929" w14:textId="27C75013" w:rsidR="00282409" w:rsidRPr="00282409" w:rsidRDefault="00282409" w:rsidP="00282409">
      <w:pPr>
        <w:pStyle w:val="ListParagraph"/>
        <w:numPr>
          <w:ilvl w:val="0"/>
          <w:numId w:val="11"/>
        </w:numPr>
        <w:rPr>
          <w:lang w:val="ru-RU"/>
        </w:rPr>
      </w:pPr>
      <w:r w:rsidRPr="00282409">
        <w:rPr>
          <w:lang w:val="ru-RU"/>
        </w:rPr>
        <w:t>Реализовать графический интерфейс с использованием Windows Forms: визуализацию доски, шашек, дамок, кнопок управления и экранов окончания игры.</w:t>
      </w:r>
    </w:p>
    <w:p w14:paraId="41F36F5E" w14:textId="005EFAA3" w:rsidR="00282409" w:rsidRPr="00282409" w:rsidRDefault="00282409" w:rsidP="00282409">
      <w:pPr>
        <w:pStyle w:val="ListParagraph"/>
        <w:numPr>
          <w:ilvl w:val="0"/>
          <w:numId w:val="11"/>
        </w:numPr>
        <w:rPr>
          <w:lang w:val="ru-RU"/>
        </w:rPr>
      </w:pPr>
      <w:r w:rsidRPr="00282409">
        <w:rPr>
          <w:lang w:val="ru-RU"/>
        </w:rPr>
        <w:t>Обеспечить корректную реализацию логики игры: проверка допустимых ходов, реализация обязательного взятия, многократных ударов и перехода хода между игроками.</w:t>
      </w:r>
    </w:p>
    <w:p w14:paraId="47B29CC0" w14:textId="2CD3D19A" w:rsidR="00282409" w:rsidRPr="00282409" w:rsidRDefault="00282409" w:rsidP="00282409">
      <w:pPr>
        <w:pStyle w:val="ListParagraph"/>
        <w:numPr>
          <w:ilvl w:val="0"/>
          <w:numId w:val="11"/>
        </w:numPr>
        <w:rPr>
          <w:lang w:val="ru-RU"/>
        </w:rPr>
      </w:pPr>
      <w:r w:rsidRPr="00282409">
        <w:rPr>
          <w:lang w:val="ru-RU"/>
        </w:rPr>
        <w:t>Реализовать сетевое взаимодействие с помощью TCP-сокетов: соединение между игроками, обмен информацией о ходе, окончании партии и выходе.</w:t>
      </w:r>
    </w:p>
    <w:p w14:paraId="355B5979" w14:textId="43DA861C" w:rsidR="00282409" w:rsidRPr="00282409" w:rsidRDefault="00282409" w:rsidP="00282409">
      <w:pPr>
        <w:pStyle w:val="ListParagraph"/>
        <w:numPr>
          <w:ilvl w:val="0"/>
          <w:numId w:val="11"/>
        </w:numPr>
        <w:rPr>
          <w:lang w:val="ru-RU"/>
        </w:rPr>
      </w:pPr>
      <w:r w:rsidRPr="00282409">
        <w:rPr>
          <w:lang w:val="ru-RU"/>
        </w:rPr>
        <w:t>Протестировать работу приложения: стабильность соединения, корректность логики игры, работоспособность интерфейса и возврат в главное меню.</w:t>
      </w:r>
    </w:p>
    <w:p w14:paraId="18EC9089" w14:textId="0C845119" w:rsidR="00B415C2" w:rsidRDefault="00282409" w:rsidP="0028240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  <w:lang w:val="ru-RU"/>
        </w:rPr>
      </w:pPr>
      <w:r w:rsidRPr="00282409">
        <w:rPr>
          <w:lang w:val="ru-RU"/>
        </w:rPr>
        <w:t xml:space="preserve">Практическая значимость проекта заключается в углублении навыков объектно-ориентированного программирования на C#, освоении работы с графическим </w:t>
      </w:r>
      <w:r w:rsidRPr="00282409">
        <w:rPr>
          <w:lang w:val="ru-RU"/>
        </w:rPr>
        <w:lastRenderedPageBreak/>
        <w:t>интерфейсом Windows Forms и основами сетевого взаимодействия через сокеты, а также в создании полнофункциональной настольной игры, способной объединить двух игроков в одном или разных компьютерах.</w:t>
      </w:r>
      <w:r w:rsidR="00B415C2">
        <w:rPr>
          <w:lang w:val="ru-RU"/>
        </w:rPr>
        <w:br w:type="page"/>
      </w:r>
    </w:p>
    <w:p w14:paraId="433590EE" w14:textId="6D0C091E" w:rsidR="00292261" w:rsidRDefault="00B415C2" w:rsidP="00CD0F82">
      <w:pPr>
        <w:pStyle w:val="Heading1"/>
        <w:numPr>
          <w:ilvl w:val="0"/>
          <w:numId w:val="12"/>
        </w:numPr>
        <w:spacing w:before="0" w:line="240" w:lineRule="auto"/>
        <w:rPr>
          <w:rFonts w:ascii="Times New Roman" w:hAnsi="Times New Roman" w:cs="Times New Roman"/>
          <w:color w:val="000000" w:themeColor="text1"/>
          <w:lang w:val="ru-RU"/>
        </w:rPr>
      </w:pPr>
      <w:r w:rsidRPr="00B415C2">
        <w:rPr>
          <w:rFonts w:ascii="Times New Roman" w:hAnsi="Times New Roman" w:cs="Times New Roman"/>
          <w:color w:val="000000" w:themeColor="text1"/>
          <w:lang w:val="ru-RU"/>
        </w:rPr>
        <w:lastRenderedPageBreak/>
        <w:t>АНАЛИЗ ПРЕДМЕТНОЙ ОБЛАСТИ</w:t>
      </w:r>
    </w:p>
    <w:p w14:paraId="4F16A760" w14:textId="77777777" w:rsidR="00CD0F82" w:rsidRPr="003E49DA" w:rsidRDefault="00CD0F82" w:rsidP="00CD0F82">
      <w:pPr>
        <w:spacing w:after="0"/>
        <w:rPr>
          <w:lang w:val="ru-RU"/>
        </w:rPr>
      </w:pPr>
    </w:p>
    <w:p w14:paraId="2DF6B3DA" w14:textId="3A631795" w:rsidR="00527442" w:rsidRPr="00CD0F82" w:rsidRDefault="00527442" w:rsidP="00CD0F82">
      <w:pPr>
        <w:pStyle w:val="ListParagraph"/>
        <w:numPr>
          <w:ilvl w:val="1"/>
          <w:numId w:val="12"/>
        </w:numPr>
        <w:spacing w:after="0"/>
        <w:rPr>
          <w:b/>
        </w:rPr>
      </w:pPr>
      <w:proofErr w:type="spellStart"/>
      <w:r w:rsidRPr="00CD0F82">
        <w:rPr>
          <w:b/>
        </w:rPr>
        <w:t>О</w:t>
      </w:r>
      <w:r w:rsidR="00CD0F82" w:rsidRPr="00CD0F82">
        <w:rPr>
          <w:b/>
        </w:rPr>
        <w:t>бзор</w:t>
      </w:r>
      <w:proofErr w:type="spellEnd"/>
      <w:r w:rsidR="00CD0F82" w:rsidRPr="00CD0F82">
        <w:rPr>
          <w:b/>
        </w:rPr>
        <w:t xml:space="preserve"> </w:t>
      </w:r>
      <w:proofErr w:type="spellStart"/>
      <w:r w:rsidR="00CD0F82" w:rsidRPr="00CD0F82">
        <w:rPr>
          <w:b/>
        </w:rPr>
        <w:t>аналогов</w:t>
      </w:r>
      <w:proofErr w:type="spellEnd"/>
    </w:p>
    <w:p w14:paraId="424DC130" w14:textId="77777777" w:rsidR="00CD0F82" w:rsidRDefault="00CD0F82" w:rsidP="00102FFD">
      <w:pPr>
        <w:spacing w:after="0"/>
      </w:pPr>
    </w:p>
    <w:p w14:paraId="6C5E84C4" w14:textId="77777777" w:rsidR="00527442" w:rsidRPr="00527442" w:rsidRDefault="00527442" w:rsidP="00CD0F82">
      <w:pPr>
        <w:spacing w:after="0"/>
        <w:jc w:val="both"/>
        <w:rPr>
          <w:lang w:val="ru-RU"/>
        </w:rPr>
      </w:pPr>
      <w:r w:rsidRPr="00527442">
        <w:rPr>
          <w:lang w:val="ru-RU"/>
        </w:rPr>
        <w:t>Сетевые реализации игры «Шашки» получили широкое распространение как в учебных и развлекательных целях. Существуют различные варианты, отличающиеся по сложности, интерфейсу и технической реализации.</w:t>
      </w:r>
    </w:p>
    <w:p w14:paraId="0118337D" w14:textId="73478EFB" w:rsidR="00527442" w:rsidRDefault="00527442" w:rsidP="00CD0F82">
      <w:pPr>
        <w:spacing w:after="0"/>
        <w:jc w:val="both"/>
        <w:rPr>
          <w:lang w:val="ru-RU"/>
        </w:rPr>
      </w:pPr>
      <w:r w:rsidRPr="00527442">
        <w:rPr>
          <w:lang w:val="ru-RU"/>
        </w:rPr>
        <w:t xml:space="preserve">1. Веб-приложения, реализованные с использованием </w:t>
      </w:r>
      <w:r>
        <w:t>HTML</w:t>
      </w:r>
      <w:r w:rsidRPr="00527442">
        <w:rPr>
          <w:lang w:val="ru-RU"/>
        </w:rPr>
        <w:t xml:space="preserve">5, </w:t>
      </w:r>
      <w:r>
        <w:t>JavaScript</w:t>
      </w:r>
      <w:r w:rsidRPr="00527442">
        <w:rPr>
          <w:lang w:val="ru-RU"/>
        </w:rPr>
        <w:t xml:space="preserve"> и </w:t>
      </w:r>
      <w:r>
        <w:t>WebSocket</w:t>
      </w:r>
      <w:r w:rsidRPr="00527442">
        <w:rPr>
          <w:lang w:val="ru-RU"/>
        </w:rPr>
        <w:t xml:space="preserve">. Подобные версии позволяют играть онлайн через браузер, но требуют постоянного интернет-соединения и не всегда обеспечивают стабильную работу. Один из примеров </w:t>
      </w:r>
      <w:r>
        <w:rPr>
          <w:lang w:val="ru-RU"/>
        </w:rPr>
        <w:t>–</w:t>
      </w:r>
      <w:r>
        <w:rPr>
          <w:lang w:val="ru-RU"/>
        </w:rPr>
        <w:t xml:space="preserve"> </w:t>
      </w:r>
      <w:r w:rsidRPr="00527442">
        <w:rPr>
          <w:lang w:val="ru-RU"/>
        </w:rPr>
        <w:t>сайт 247</w:t>
      </w:r>
      <w:r>
        <w:t>checkers</w:t>
      </w:r>
      <w:r w:rsidRPr="00527442">
        <w:rPr>
          <w:lang w:val="ru-RU"/>
        </w:rPr>
        <w:t>.</w:t>
      </w:r>
      <w:r>
        <w:t>com</w:t>
      </w:r>
      <w:r w:rsidRPr="00527442">
        <w:rPr>
          <w:lang w:val="ru-RU"/>
        </w:rPr>
        <w:t>, представленный на рисунке 1.1.</w:t>
      </w:r>
    </w:p>
    <w:p w14:paraId="3A4701E3" w14:textId="40EA725E" w:rsidR="00527442" w:rsidRDefault="00527442" w:rsidP="00CD0F82">
      <w:pPr>
        <w:spacing w:after="0"/>
        <w:jc w:val="both"/>
      </w:pPr>
      <w:r>
        <w:rPr>
          <w:noProof/>
        </w:rPr>
        <w:drawing>
          <wp:inline distT="0" distB="0" distL="0" distR="0" wp14:anchorId="7F0B10F3" wp14:editId="526306FA">
            <wp:extent cx="6400800" cy="38061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256B0" w14:textId="53A3B974" w:rsidR="00527442" w:rsidRDefault="00527442" w:rsidP="00CD0F82">
      <w:pPr>
        <w:spacing w:after="0"/>
        <w:jc w:val="center"/>
      </w:pPr>
      <w:r>
        <w:rPr>
          <w:lang w:val="ru-RU"/>
        </w:rPr>
        <w:t xml:space="preserve">Рисунок 1.1 </w:t>
      </w:r>
      <w:r>
        <w:rPr>
          <w:lang w:val="ru-RU"/>
        </w:rPr>
        <w:t>–</w:t>
      </w:r>
      <w:r>
        <w:rPr>
          <w:lang w:val="ru-RU"/>
        </w:rPr>
        <w:t xml:space="preserve"> сайт247</w:t>
      </w:r>
      <w:r>
        <w:t>checkers.com</w:t>
      </w:r>
    </w:p>
    <w:p w14:paraId="4B0E72C7" w14:textId="77777777" w:rsidR="0057722C" w:rsidRPr="00527442" w:rsidRDefault="0057722C" w:rsidP="00CD0F82">
      <w:pPr>
        <w:spacing w:after="0"/>
        <w:jc w:val="center"/>
      </w:pPr>
    </w:p>
    <w:p w14:paraId="187C05A0" w14:textId="77777777" w:rsidR="00527442" w:rsidRPr="00527442" w:rsidRDefault="00527442" w:rsidP="00CD0F82">
      <w:pPr>
        <w:spacing w:after="0"/>
        <w:jc w:val="both"/>
        <w:rPr>
          <w:lang w:val="ru-RU"/>
        </w:rPr>
      </w:pPr>
      <w:r w:rsidRPr="00527442">
        <w:rPr>
          <w:lang w:val="ru-RU"/>
        </w:rPr>
        <w:t xml:space="preserve">2. Локальные </w:t>
      </w:r>
      <w:r>
        <w:t>Java</w:t>
      </w:r>
      <w:r w:rsidRPr="00527442">
        <w:rPr>
          <w:lang w:val="ru-RU"/>
        </w:rPr>
        <w:t xml:space="preserve">-приложения, использующие </w:t>
      </w:r>
      <w:r>
        <w:t>TCP</w:t>
      </w:r>
      <w:r w:rsidRPr="00527442">
        <w:rPr>
          <w:lang w:val="ru-RU"/>
        </w:rPr>
        <w:t>-сокеты для сетевого взаимодействия. Такие приложения демонстрируют основы клиент-серверного обмена, однако зачастую имеют упрощённый интерфейс и ограниченный функционал.</w:t>
      </w:r>
    </w:p>
    <w:p w14:paraId="68F07BFA" w14:textId="77777777" w:rsidR="00527442" w:rsidRPr="00527442" w:rsidRDefault="00527442" w:rsidP="00CD0F82">
      <w:pPr>
        <w:spacing w:after="0"/>
        <w:jc w:val="both"/>
        <w:rPr>
          <w:lang w:val="ru-RU"/>
        </w:rPr>
      </w:pPr>
      <w:r w:rsidRPr="00527442">
        <w:rPr>
          <w:lang w:val="ru-RU"/>
        </w:rPr>
        <w:lastRenderedPageBreak/>
        <w:t xml:space="preserve">3. Открытые проекты на </w:t>
      </w:r>
      <w:r>
        <w:t>Python</w:t>
      </w:r>
      <w:r w:rsidRPr="00527442">
        <w:rPr>
          <w:lang w:val="ru-RU"/>
        </w:rPr>
        <w:t xml:space="preserve"> и </w:t>
      </w:r>
      <w:proofErr w:type="spellStart"/>
      <w:r>
        <w:t>Pygame</w:t>
      </w:r>
      <w:proofErr w:type="spellEnd"/>
      <w:r w:rsidRPr="00527442">
        <w:rPr>
          <w:lang w:val="ru-RU"/>
        </w:rPr>
        <w:t>, в которых реализована игра «Шашки» в однопользовательском режиме против ИИ или с базовой сетевой функциональностью без поддержки рематча, обработки исключений или проверки корректности сетевого обмена.</w:t>
      </w:r>
    </w:p>
    <w:p w14:paraId="6CD11BA5" w14:textId="77777777" w:rsidR="00527442" w:rsidRPr="00527442" w:rsidRDefault="00527442" w:rsidP="00CD0F82">
      <w:pPr>
        <w:spacing w:after="0"/>
        <w:jc w:val="both"/>
        <w:rPr>
          <w:lang w:val="ru-RU"/>
        </w:rPr>
      </w:pPr>
      <w:r w:rsidRPr="00527442">
        <w:rPr>
          <w:lang w:val="ru-RU"/>
        </w:rPr>
        <w:t>Разрабатываемое в рамках курсового проекта приложение отличается следующими особенностями:</w:t>
      </w:r>
    </w:p>
    <w:p w14:paraId="2D1E67CD" w14:textId="77777777" w:rsidR="00527442" w:rsidRPr="00527442" w:rsidRDefault="00527442" w:rsidP="00CD0F82">
      <w:pPr>
        <w:spacing w:after="0"/>
        <w:jc w:val="both"/>
        <w:rPr>
          <w:lang w:val="ru-RU"/>
        </w:rPr>
      </w:pPr>
      <w:r w:rsidRPr="00527442">
        <w:rPr>
          <w:lang w:val="ru-RU"/>
        </w:rPr>
        <w:t xml:space="preserve">- Использование языка программирования </w:t>
      </w:r>
      <w:r>
        <w:t>C</w:t>
      </w:r>
      <w:r w:rsidRPr="00527442">
        <w:rPr>
          <w:lang w:val="ru-RU"/>
        </w:rPr>
        <w:t xml:space="preserve"># и технологии </w:t>
      </w:r>
      <w:r>
        <w:t>Windows</w:t>
      </w:r>
      <w:r w:rsidRPr="00527442">
        <w:rPr>
          <w:lang w:val="ru-RU"/>
        </w:rPr>
        <w:t xml:space="preserve"> </w:t>
      </w:r>
      <w:r>
        <w:t>Forms</w:t>
      </w:r>
      <w:r w:rsidRPr="00527442">
        <w:rPr>
          <w:lang w:val="ru-RU"/>
        </w:rPr>
        <w:t xml:space="preserve">, что обеспечивает наглядный интерфейс и простоту интеграции с операционной системой </w:t>
      </w:r>
      <w:r>
        <w:t>Windows</w:t>
      </w:r>
      <w:r w:rsidRPr="00527442">
        <w:rPr>
          <w:lang w:val="ru-RU"/>
        </w:rPr>
        <w:t>;</w:t>
      </w:r>
    </w:p>
    <w:p w14:paraId="0280FBD1" w14:textId="77777777" w:rsidR="00527442" w:rsidRPr="00527442" w:rsidRDefault="00527442" w:rsidP="00CD0F82">
      <w:pPr>
        <w:spacing w:after="0"/>
        <w:jc w:val="both"/>
        <w:rPr>
          <w:lang w:val="ru-RU"/>
        </w:rPr>
      </w:pPr>
      <w:r w:rsidRPr="00527442">
        <w:rPr>
          <w:lang w:val="ru-RU"/>
        </w:rPr>
        <w:t xml:space="preserve">- Поддержка локального и сетевого режимов игры: один игрок создаёт сервер, другой подключается по </w:t>
      </w:r>
      <w:r>
        <w:t>IP</w:t>
      </w:r>
      <w:r w:rsidRPr="00527442">
        <w:rPr>
          <w:lang w:val="ru-RU"/>
        </w:rPr>
        <w:t>-адресу;</w:t>
      </w:r>
    </w:p>
    <w:p w14:paraId="29493A53" w14:textId="77777777" w:rsidR="00527442" w:rsidRPr="00527442" w:rsidRDefault="00527442" w:rsidP="00CD0F82">
      <w:pPr>
        <w:spacing w:after="0"/>
        <w:jc w:val="both"/>
        <w:rPr>
          <w:lang w:val="ru-RU"/>
        </w:rPr>
      </w:pPr>
      <w:r w:rsidRPr="00527442">
        <w:rPr>
          <w:lang w:val="ru-RU"/>
        </w:rPr>
        <w:t>- Полная игровая логика: обязательные взятия, серийные удары, превращение в дамку, контроль очереди хода и победных условий;</w:t>
      </w:r>
    </w:p>
    <w:p w14:paraId="794F3ADF" w14:textId="77777777" w:rsidR="00527442" w:rsidRPr="00527442" w:rsidRDefault="00527442" w:rsidP="00CD0F82">
      <w:pPr>
        <w:spacing w:after="0"/>
        <w:jc w:val="both"/>
        <w:rPr>
          <w:lang w:val="ru-RU"/>
        </w:rPr>
      </w:pPr>
      <w:r w:rsidRPr="00527442">
        <w:rPr>
          <w:lang w:val="ru-RU"/>
        </w:rPr>
        <w:t>- Функции управления партией: кнопки «Сдаться» и «Предложить ничью» с учётом сетевого обмена;</w:t>
      </w:r>
    </w:p>
    <w:p w14:paraId="6F92811C" w14:textId="77777777" w:rsidR="00527442" w:rsidRPr="00527442" w:rsidRDefault="00527442" w:rsidP="00CD0F82">
      <w:pPr>
        <w:spacing w:after="0"/>
        <w:jc w:val="both"/>
        <w:rPr>
          <w:lang w:val="ru-RU"/>
        </w:rPr>
      </w:pPr>
      <w:r w:rsidRPr="00527442">
        <w:rPr>
          <w:lang w:val="ru-RU"/>
        </w:rPr>
        <w:t xml:space="preserve">- Простота запуска и низкие системные требования: достаточно </w:t>
      </w:r>
      <w:r>
        <w:t>Windows</w:t>
      </w:r>
      <w:r w:rsidRPr="00527442">
        <w:rPr>
          <w:lang w:val="ru-RU"/>
        </w:rPr>
        <w:t xml:space="preserve"> с установленной .</w:t>
      </w:r>
      <w:r>
        <w:t>NET</w:t>
      </w:r>
      <w:r w:rsidRPr="00527442">
        <w:rPr>
          <w:lang w:val="ru-RU"/>
        </w:rPr>
        <w:t>-платформой.</w:t>
      </w:r>
    </w:p>
    <w:p w14:paraId="6F7D81D7" w14:textId="369C8713" w:rsidR="00292261" w:rsidRPr="00333882" w:rsidRDefault="00292261" w:rsidP="00CD0F82">
      <w:pPr>
        <w:spacing w:after="0" w:line="240" w:lineRule="auto"/>
        <w:ind w:firstLine="420"/>
        <w:rPr>
          <w:lang w:val="ru-RU"/>
        </w:rPr>
      </w:pPr>
    </w:p>
    <w:p w14:paraId="19B08E30" w14:textId="5A4F6E2B" w:rsidR="00527442" w:rsidRDefault="00527442" w:rsidP="00CD0F82">
      <w:pPr>
        <w:spacing w:after="0"/>
        <w:ind w:firstLine="720"/>
        <w:rPr>
          <w:b/>
          <w:lang w:val="ru-RU"/>
        </w:rPr>
      </w:pPr>
      <w:r w:rsidRPr="00527442">
        <w:rPr>
          <w:b/>
          <w:lang w:val="ru-RU"/>
        </w:rPr>
        <w:t>1.2 П</w:t>
      </w:r>
      <w:r w:rsidR="00CD0F82" w:rsidRPr="00527442">
        <w:rPr>
          <w:b/>
          <w:lang w:val="ru-RU"/>
        </w:rPr>
        <w:t>остановка задачи</w:t>
      </w:r>
    </w:p>
    <w:p w14:paraId="50D8E31E" w14:textId="77777777" w:rsidR="00527442" w:rsidRPr="00527442" w:rsidRDefault="00527442" w:rsidP="00CD0F82">
      <w:pPr>
        <w:spacing w:after="0"/>
        <w:rPr>
          <w:b/>
          <w:lang w:val="ru-RU"/>
        </w:rPr>
      </w:pPr>
    </w:p>
    <w:p w14:paraId="72E1FBC9" w14:textId="77777777" w:rsidR="00527442" w:rsidRPr="00527442" w:rsidRDefault="00527442" w:rsidP="00CD0F82">
      <w:pPr>
        <w:spacing w:after="0"/>
        <w:jc w:val="both"/>
        <w:rPr>
          <w:lang w:val="ru-RU"/>
        </w:rPr>
      </w:pPr>
      <w:r w:rsidRPr="00527442">
        <w:rPr>
          <w:lang w:val="ru-RU"/>
        </w:rPr>
        <w:t xml:space="preserve">Цель проекта — создать сетевую версию игры «Шашки» на языке </w:t>
      </w:r>
      <w:r>
        <w:t>C</w:t>
      </w:r>
      <w:r w:rsidRPr="00527442">
        <w:rPr>
          <w:lang w:val="ru-RU"/>
        </w:rPr>
        <w:t xml:space="preserve"># с использованием </w:t>
      </w:r>
      <w:r>
        <w:t>Windows</w:t>
      </w:r>
      <w:r w:rsidRPr="00527442">
        <w:rPr>
          <w:lang w:val="ru-RU"/>
        </w:rPr>
        <w:t xml:space="preserve"> </w:t>
      </w:r>
      <w:r>
        <w:t>Forms</w:t>
      </w:r>
      <w:r w:rsidRPr="00527442">
        <w:rPr>
          <w:lang w:val="ru-RU"/>
        </w:rPr>
        <w:t xml:space="preserve"> и </w:t>
      </w:r>
      <w:r>
        <w:t>TCP</w:t>
      </w:r>
      <w:r w:rsidRPr="00527442">
        <w:rPr>
          <w:lang w:val="ru-RU"/>
        </w:rPr>
        <w:t>-сокетов.</w:t>
      </w:r>
    </w:p>
    <w:p w14:paraId="62854D05" w14:textId="77777777" w:rsidR="00527442" w:rsidRPr="00527442" w:rsidRDefault="00527442" w:rsidP="00CD0F82">
      <w:pPr>
        <w:spacing w:after="0"/>
        <w:jc w:val="both"/>
        <w:rPr>
          <w:lang w:val="ru-RU"/>
        </w:rPr>
      </w:pPr>
      <w:r w:rsidRPr="00527442">
        <w:rPr>
          <w:lang w:val="ru-RU"/>
        </w:rPr>
        <w:t>Основные требования:</w:t>
      </w:r>
    </w:p>
    <w:p w14:paraId="2EE8B486" w14:textId="77777777" w:rsidR="00527442" w:rsidRPr="00527442" w:rsidRDefault="00527442" w:rsidP="00CD0F82">
      <w:pPr>
        <w:spacing w:after="0"/>
        <w:jc w:val="both"/>
        <w:rPr>
          <w:lang w:val="ru-RU"/>
        </w:rPr>
      </w:pPr>
      <w:r w:rsidRPr="00527442">
        <w:rPr>
          <w:lang w:val="ru-RU"/>
        </w:rPr>
        <w:t>1. Главное меню с кнопками «Создать сервер», «Присоединиться», «Играть» и «Выйти».</w:t>
      </w:r>
    </w:p>
    <w:p w14:paraId="30624E40" w14:textId="77777777" w:rsidR="00527442" w:rsidRPr="00527442" w:rsidRDefault="00527442" w:rsidP="00CD0F82">
      <w:pPr>
        <w:spacing w:after="0"/>
        <w:jc w:val="both"/>
        <w:rPr>
          <w:lang w:val="ru-RU"/>
        </w:rPr>
      </w:pPr>
      <w:r w:rsidRPr="00527442">
        <w:rPr>
          <w:lang w:val="ru-RU"/>
        </w:rPr>
        <w:t xml:space="preserve">   - При создании сервера отображается </w:t>
      </w:r>
      <w:r>
        <w:t>IP</w:t>
      </w:r>
      <w:r w:rsidRPr="00527442">
        <w:rPr>
          <w:lang w:val="ru-RU"/>
        </w:rPr>
        <w:t>-адрес и надпись «Ожидаем соперника», сервер ждёт подключения с таймаутом 10 секунд.</w:t>
      </w:r>
    </w:p>
    <w:p w14:paraId="4660B15C" w14:textId="77777777" w:rsidR="00527442" w:rsidRPr="00527442" w:rsidRDefault="00527442" w:rsidP="00CD0F82">
      <w:pPr>
        <w:spacing w:after="0"/>
        <w:jc w:val="both"/>
        <w:rPr>
          <w:lang w:val="ru-RU"/>
        </w:rPr>
      </w:pPr>
      <w:r w:rsidRPr="00527442">
        <w:rPr>
          <w:lang w:val="ru-RU"/>
        </w:rPr>
        <w:t xml:space="preserve">   - При выборе «Присоединиться» вводится </w:t>
      </w:r>
      <w:r>
        <w:t>IP</w:t>
      </w:r>
      <w:r w:rsidRPr="00527442">
        <w:rPr>
          <w:lang w:val="ru-RU"/>
        </w:rPr>
        <w:t xml:space="preserve"> сервера, выполняется попытка соединения с таймаутом 5 секунд.</w:t>
      </w:r>
    </w:p>
    <w:p w14:paraId="0680F489" w14:textId="77777777" w:rsidR="00527442" w:rsidRPr="00527442" w:rsidRDefault="00527442" w:rsidP="00CD0F82">
      <w:pPr>
        <w:spacing w:after="0"/>
        <w:jc w:val="both"/>
        <w:rPr>
          <w:lang w:val="ru-RU"/>
        </w:rPr>
      </w:pPr>
      <w:r w:rsidRPr="00527442">
        <w:rPr>
          <w:lang w:val="ru-RU"/>
        </w:rPr>
        <w:t xml:space="preserve">   - При ошибке (порт занят, отказ подключения) выводится соответствующее сообщение об ошибке.</w:t>
      </w:r>
    </w:p>
    <w:p w14:paraId="1C31E4A5" w14:textId="77777777" w:rsidR="00527442" w:rsidRPr="00527442" w:rsidRDefault="00527442" w:rsidP="00CD0F82">
      <w:pPr>
        <w:spacing w:after="0"/>
        <w:jc w:val="both"/>
        <w:rPr>
          <w:lang w:val="ru-RU"/>
        </w:rPr>
      </w:pPr>
      <w:r w:rsidRPr="00527442">
        <w:rPr>
          <w:lang w:val="ru-RU"/>
        </w:rPr>
        <w:t>2. После установления соединения отображается игровая доска 8×8 (размер клетки 60×60, общая площадь 600×600 пикселей).</w:t>
      </w:r>
    </w:p>
    <w:p w14:paraId="411D3C3F" w14:textId="77777777" w:rsidR="00527442" w:rsidRPr="00527442" w:rsidRDefault="00527442" w:rsidP="00CD0F82">
      <w:pPr>
        <w:spacing w:after="0"/>
        <w:jc w:val="both"/>
        <w:rPr>
          <w:lang w:val="ru-RU"/>
        </w:rPr>
      </w:pPr>
      <w:r w:rsidRPr="00527442">
        <w:rPr>
          <w:lang w:val="ru-RU"/>
        </w:rPr>
        <w:t xml:space="preserve">   - Шашки черного цвета размещаются на первых трёх рядах, белого — на последних трёх рядах.</w:t>
      </w:r>
    </w:p>
    <w:p w14:paraId="199D2078" w14:textId="77777777" w:rsidR="00527442" w:rsidRPr="00527442" w:rsidRDefault="00527442" w:rsidP="00CD0F82">
      <w:pPr>
        <w:spacing w:after="0"/>
        <w:jc w:val="both"/>
        <w:rPr>
          <w:lang w:val="ru-RU"/>
        </w:rPr>
      </w:pPr>
      <w:r w:rsidRPr="00527442">
        <w:rPr>
          <w:lang w:val="ru-RU"/>
        </w:rPr>
        <w:lastRenderedPageBreak/>
        <w:t xml:space="preserve">   - Сервер играет за белых (ходит первым), клиент — за чёрных.</w:t>
      </w:r>
    </w:p>
    <w:p w14:paraId="3BF35E6E" w14:textId="77777777" w:rsidR="00527442" w:rsidRPr="00527442" w:rsidRDefault="00527442" w:rsidP="00CD0F82">
      <w:pPr>
        <w:spacing w:after="0"/>
        <w:jc w:val="both"/>
        <w:rPr>
          <w:lang w:val="ru-RU"/>
        </w:rPr>
      </w:pPr>
      <w:r w:rsidRPr="00527442">
        <w:rPr>
          <w:lang w:val="ru-RU"/>
        </w:rPr>
        <w:t>3. Обработка кликов по клеткам:</w:t>
      </w:r>
    </w:p>
    <w:p w14:paraId="2C05CA9D" w14:textId="77777777" w:rsidR="00527442" w:rsidRDefault="00527442" w:rsidP="00CD0F82">
      <w:pPr>
        <w:spacing w:after="0"/>
        <w:jc w:val="both"/>
        <w:rPr>
          <w:lang w:val="ru-RU"/>
        </w:rPr>
      </w:pPr>
      <w:r w:rsidRPr="00527442">
        <w:rPr>
          <w:lang w:val="ru-RU"/>
        </w:rPr>
        <w:t xml:space="preserve">   - При клике по своей шашке выделяются допустимые ходы (зеленым цветом) и возможные захваты (красным цветом).</w:t>
      </w:r>
    </w:p>
    <w:p w14:paraId="300EB798" w14:textId="6E37AD4C" w:rsidR="00527442" w:rsidRPr="00527442" w:rsidRDefault="00527442" w:rsidP="00CD0F82">
      <w:pPr>
        <w:spacing w:after="0"/>
        <w:jc w:val="both"/>
        <w:rPr>
          <w:lang w:val="ru-RU"/>
        </w:rPr>
      </w:pPr>
      <w:r>
        <w:rPr>
          <w:lang w:val="ru-RU"/>
        </w:rPr>
        <w:t xml:space="preserve">   </w:t>
      </w:r>
      <w:r w:rsidRPr="00527442">
        <w:rPr>
          <w:lang w:val="ru-RU"/>
        </w:rPr>
        <w:t>-</w:t>
      </w:r>
      <w:r>
        <w:rPr>
          <w:lang w:val="ru-RU"/>
        </w:rPr>
        <w:t xml:space="preserve"> П</w:t>
      </w:r>
      <w:r w:rsidRPr="00527442">
        <w:rPr>
          <w:lang w:val="ru-RU"/>
        </w:rPr>
        <w:t>ри перемещении шашки отправляется сообщение формата “</w:t>
      </w:r>
      <w:r>
        <w:t>MOVE</w:t>
      </w:r>
      <w:r w:rsidRPr="00527442">
        <w:rPr>
          <w:lang w:val="ru-RU"/>
        </w:rPr>
        <w:t>:</w:t>
      </w:r>
      <w:proofErr w:type="spellStart"/>
      <w:r>
        <w:t>fromX</w:t>
      </w:r>
      <w:proofErr w:type="spellEnd"/>
      <w:r w:rsidRPr="00527442">
        <w:rPr>
          <w:lang w:val="ru-RU"/>
        </w:rPr>
        <w:t>,</w:t>
      </w:r>
      <w:proofErr w:type="spellStart"/>
      <w:r>
        <w:t>fromY</w:t>
      </w:r>
      <w:proofErr w:type="spellEnd"/>
      <w:r w:rsidRPr="00527442">
        <w:rPr>
          <w:lang w:val="ru-RU"/>
        </w:rPr>
        <w:t>:</w:t>
      </w:r>
      <w:proofErr w:type="spellStart"/>
      <w:r>
        <w:t>toX</w:t>
      </w:r>
      <w:proofErr w:type="spellEnd"/>
      <w:r w:rsidRPr="00527442">
        <w:rPr>
          <w:lang w:val="ru-RU"/>
        </w:rPr>
        <w:t>,</w:t>
      </w:r>
      <w:proofErr w:type="spellStart"/>
      <w:r>
        <w:t>toY</w:t>
      </w:r>
      <w:proofErr w:type="spellEnd"/>
      <w:r w:rsidRPr="00527442">
        <w:rPr>
          <w:lang w:val="ru-RU"/>
        </w:rPr>
        <w:t>” по сети.</w:t>
      </w:r>
    </w:p>
    <w:p w14:paraId="3FA61086" w14:textId="77777777" w:rsidR="00527442" w:rsidRPr="00527442" w:rsidRDefault="00527442" w:rsidP="00CD0F82">
      <w:pPr>
        <w:spacing w:after="0"/>
        <w:jc w:val="both"/>
        <w:rPr>
          <w:lang w:val="ru-RU"/>
        </w:rPr>
      </w:pPr>
      <w:r w:rsidRPr="00527442">
        <w:rPr>
          <w:lang w:val="ru-RU"/>
        </w:rPr>
        <w:t xml:space="preserve">   - При получении сообщения от соперника ход воспроизводится локально, выполняется проверка победы.</w:t>
      </w:r>
    </w:p>
    <w:p w14:paraId="60D4A80A" w14:textId="77777777" w:rsidR="00527442" w:rsidRPr="00527442" w:rsidRDefault="00527442" w:rsidP="00CD0F82">
      <w:pPr>
        <w:spacing w:after="0"/>
        <w:jc w:val="both"/>
        <w:rPr>
          <w:lang w:val="ru-RU"/>
        </w:rPr>
      </w:pPr>
      <w:r w:rsidRPr="00527442">
        <w:rPr>
          <w:lang w:val="ru-RU"/>
        </w:rPr>
        <w:t>4. Логика ходов и захватов:</w:t>
      </w:r>
    </w:p>
    <w:p w14:paraId="593F6CC9" w14:textId="77777777" w:rsidR="00527442" w:rsidRPr="00527442" w:rsidRDefault="00527442" w:rsidP="00CD0F82">
      <w:pPr>
        <w:spacing w:after="0"/>
        <w:jc w:val="both"/>
        <w:rPr>
          <w:lang w:val="ru-RU"/>
        </w:rPr>
      </w:pPr>
      <w:r w:rsidRPr="00527442">
        <w:rPr>
          <w:lang w:val="ru-RU"/>
        </w:rPr>
        <w:t xml:space="preserve">   - Обычная шашка ходит по диагонали вперёд на одну клетку.</w:t>
      </w:r>
    </w:p>
    <w:p w14:paraId="713D3D19" w14:textId="77777777" w:rsidR="00527442" w:rsidRPr="00527442" w:rsidRDefault="00527442" w:rsidP="00CD0F82">
      <w:pPr>
        <w:spacing w:after="0"/>
        <w:jc w:val="both"/>
        <w:rPr>
          <w:lang w:val="ru-RU"/>
        </w:rPr>
      </w:pPr>
      <w:r w:rsidRPr="00527442">
        <w:rPr>
          <w:lang w:val="ru-RU"/>
        </w:rPr>
        <w:t xml:space="preserve">   - Дамка (король) перемещается по диагонали на любое количество свободных клеток.</w:t>
      </w:r>
    </w:p>
    <w:p w14:paraId="555DDF5E" w14:textId="77777777" w:rsidR="00527442" w:rsidRPr="00527442" w:rsidRDefault="00527442" w:rsidP="00CD0F82">
      <w:pPr>
        <w:spacing w:after="0"/>
        <w:jc w:val="both"/>
        <w:rPr>
          <w:lang w:val="ru-RU"/>
        </w:rPr>
      </w:pPr>
      <w:r w:rsidRPr="00527442">
        <w:rPr>
          <w:lang w:val="ru-RU"/>
        </w:rPr>
        <w:t xml:space="preserve">   - Обязательный захват: если доступен хоть один захват, простые ходы запрещены.</w:t>
      </w:r>
    </w:p>
    <w:p w14:paraId="0D4EF996" w14:textId="77777777" w:rsidR="00527442" w:rsidRPr="00527442" w:rsidRDefault="00527442" w:rsidP="00CD0F82">
      <w:pPr>
        <w:spacing w:after="0"/>
        <w:jc w:val="both"/>
        <w:rPr>
          <w:lang w:val="ru-RU"/>
        </w:rPr>
      </w:pPr>
      <w:r w:rsidRPr="00527442">
        <w:rPr>
          <w:lang w:val="ru-RU"/>
        </w:rPr>
        <w:t xml:space="preserve">   - Многоходовые серии: после каждого захвата проверяется возможность нового захвата той же шашкой; при наличии доступных захватов игрок продолжает ход своей шашкой.</w:t>
      </w:r>
    </w:p>
    <w:p w14:paraId="29C99A34" w14:textId="77777777" w:rsidR="00527442" w:rsidRPr="00527442" w:rsidRDefault="00527442" w:rsidP="00CD0F82">
      <w:pPr>
        <w:spacing w:after="0"/>
        <w:jc w:val="both"/>
        <w:rPr>
          <w:lang w:val="ru-RU"/>
        </w:rPr>
      </w:pPr>
      <w:r w:rsidRPr="00527442">
        <w:rPr>
          <w:lang w:val="ru-RU"/>
        </w:rPr>
        <w:t xml:space="preserve">   - При захвате шашка противника удаляется с доски.</w:t>
      </w:r>
    </w:p>
    <w:p w14:paraId="362D84E6" w14:textId="77777777" w:rsidR="00527442" w:rsidRPr="00527442" w:rsidRDefault="00527442" w:rsidP="00CD0F82">
      <w:pPr>
        <w:spacing w:after="0"/>
        <w:jc w:val="both"/>
        <w:rPr>
          <w:lang w:val="ru-RU"/>
        </w:rPr>
      </w:pPr>
      <w:r w:rsidRPr="00527442">
        <w:rPr>
          <w:lang w:val="ru-RU"/>
        </w:rPr>
        <w:t>5. Преобразование в дамку:</w:t>
      </w:r>
    </w:p>
    <w:p w14:paraId="0B503463" w14:textId="77777777" w:rsidR="00527442" w:rsidRPr="00527442" w:rsidRDefault="00527442" w:rsidP="00CD0F82">
      <w:pPr>
        <w:spacing w:after="0"/>
        <w:jc w:val="both"/>
        <w:rPr>
          <w:lang w:val="ru-RU"/>
        </w:rPr>
      </w:pPr>
      <w:r w:rsidRPr="00527442">
        <w:rPr>
          <w:lang w:val="ru-RU"/>
        </w:rPr>
        <w:t xml:space="preserve">   - Белая шашка, достигшая верхнего ряда (</w:t>
      </w:r>
      <w:r>
        <w:t>X</w:t>
      </w:r>
      <w:r w:rsidRPr="00527442">
        <w:rPr>
          <w:lang w:val="ru-RU"/>
        </w:rPr>
        <w:t>=0), и чёрная, достигшая нижнего ряда (</w:t>
      </w:r>
      <w:r>
        <w:t>X</w:t>
      </w:r>
      <w:r w:rsidRPr="00527442">
        <w:rPr>
          <w:lang w:val="ru-RU"/>
        </w:rPr>
        <w:t>=7), становятся дамками.</w:t>
      </w:r>
    </w:p>
    <w:p w14:paraId="1EF682B9" w14:textId="77777777" w:rsidR="00527442" w:rsidRPr="00527442" w:rsidRDefault="00527442" w:rsidP="00CD0F82">
      <w:pPr>
        <w:spacing w:after="0"/>
        <w:jc w:val="both"/>
        <w:rPr>
          <w:lang w:val="ru-RU"/>
        </w:rPr>
      </w:pPr>
      <w:r w:rsidRPr="00527442">
        <w:rPr>
          <w:lang w:val="ru-RU"/>
        </w:rPr>
        <w:t xml:space="preserve">   - Визуально дамка обозначается короной (символ “♛”).</w:t>
      </w:r>
    </w:p>
    <w:p w14:paraId="7201B4FE" w14:textId="77777777" w:rsidR="00527442" w:rsidRPr="00527442" w:rsidRDefault="00527442" w:rsidP="00CD0F82">
      <w:pPr>
        <w:spacing w:after="0"/>
        <w:jc w:val="both"/>
        <w:rPr>
          <w:lang w:val="ru-RU"/>
        </w:rPr>
      </w:pPr>
      <w:r w:rsidRPr="00527442">
        <w:rPr>
          <w:lang w:val="ru-RU"/>
        </w:rPr>
        <w:t>6. Подсветка возможных ходов:</w:t>
      </w:r>
    </w:p>
    <w:p w14:paraId="4689608B" w14:textId="77777777" w:rsidR="00527442" w:rsidRPr="00527442" w:rsidRDefault="00527442" w:rsidP="00CD0F82">
      <w:pPr>
        <w:spacing w:after="0"/>
        <w:jc w:val="both"/>
        <w:rPr>
          <w:lang w:val="ru-RU"/>
        </w:rPr>
      </w:pPr>
      <w:r w:rsidRPr="00527442">
        <w:rPr>
          <w:lang w:val="ru-RU"/>
        </w:rPr>
        <w:t xml:space="preserve">   - Клетки, доступные для простого хода, подсвечиваются светло-зелёным; клетки, в которые можно выполнить захват, подсвечиваются оранжево-красным.</w:t>
      </w:r>
    </w:p>
    <w:p w14:paraId="1F49A078" w14:textId="77777777" w:rsidR="00527442" w:rsidRPr="00527442" w:rsidRDefault="00527442" w:rsidP="00CD0F82">
      <w:pPr>
        <w:spacing w:after="0"/>
        <w:jc w:val="both"/>
        <w:rPr>
          <w:lang w:val="ru-RU"/>
        </w:rPr>
      </w:pPr>
      <w:r w:rsidRPr="00527442">
        <w:rPr>
          <w:lang w:val="ru-RU"/>
        </w:rPr>
        <w:t>7. Окончание игры:</w:t>
      </w:r>
    </w:p>
    <w:p w14:paraId="669DEB9D" w14:textId="77777777" w:rsidR="00527442" w:rsidRPr="00527442" w:rsidRDefault="00527442" w:rsidP="00CD0F82">
      <w:pPr>
        <w:spacing w:after="0"/>
        <w:jc w:val="both"/>
        <w:rPr>
          <w:lang w:val="ru-RU"/>
        </w:rPr>
      </w:pPr>
      <w:r w:rsidRPr="00527442">
        <w:rPr>
          <w:lang w:val="ru-RU"/>
        </w:rPr>
        <w:t xml:space="preserve">   - Если у игрока нет возможных ходов или захватов, он проигрывает; ничья возможна только по согласию обоих игроков.</w:t>
      </w:r>
    </w:p>
    <w:p w14:paraId="5364E5F0" w14:textId="77777777" w:rsidR="00527442" w:rsidRPr="00527442" w:rsidRDefault="00527442" w:rsidP="00CD0F82">
      <w:pPr>
        <w:spacing w:after="0"/>
        <w:jc w:val="both"/>
        <w:rPr>
          <w:lang w:val="ru-RU"/>
        </w:rPr>
      </w:pPr>
      <w:r w:rsidRPr="00527442">
        <w:rPr>
          <w:lang w:val="ru-RU"/>
        </w:rPr>
        <w:t xml:space="preserve">   - Кнопка «Сдаться» завершает игру с победой соперника; в сетевом режиме отправляется команда «</w:t>
      </w:r>
      <w:r>
        <w:t>SURRENDER</w:t>
      </w:r>
      <w:r w:rsidRPr="00527442">
        <w:rPr>
          <w:lang w:val="ru-RU"/>
        </w:rPr>
        <w:t>».</w:t>
      </w:r>
    </w:p>
    <w:p w14:paraId="60D60459" w14:textId="77777777" w:rsidR="00527442" w:rsidRPr="00527442" w:rsidRDefault="00527442" w:rsidP="00CD0F82">
      <w:pPr>
        <w:spacing w:after="0"/>
        <w:jc w:val="both"/>
        <w:rPr>
          <w:lang w:val="ru-RU"/>
        </w:rPr>
      </w:pPr>
      <w:r w:rsidRPr="00527442">
        <w:rPr>
          <w:lang w:val="ru-RU"/>
        </w:rPr>
        <w:t xml:space="preserve">   - Кнопка «Предложить ничью» отправляет команду «</w:t>
      </w:r>
      <w:r>
        <w:t>DRAW</w:t>
      </w:r>
      <w:r w:rsidRPr="00527442">
        <w:rPr>
          <w:lang w:val="ru-RU"/>
        </w:rPr>
        <w:t>_</w:t>
      </w:r>
      <w:r>
        <w:t>REQUEST</w:t>
      </w:r>
      <w:r w:rsidRPr="00527442">
        <w:rPr>
          <w:lang w:val="ru-RU"/>
        </w:rPr>
        <w:t>», при согласии соперника отправляется «</w:t>
      </w:r>
      <w:r>
        <w:t>DRAW</w:t>
      </w:r>
      <w:r w:rsidRPr="00527442">
        <w:rPr>
          <w:lang w:val="ru-RU"/>
        </w:rPr>
        <w:t>_</w:t>
      </w:r>
      <w:r>
        <w:t>ACCEPT</w:t>
      </w:r>
      <w:r w:rsidRPr="00527442">
        <w:rPr>
          <w:lang w:val="ru-RU"/>
        </w:rPr>
        <w:t>» и игра завершается ничьей.</w:t>
      </w:r>
    </w:p>
    <w:p w14:paraId="0D71B436" w14:textId="77777777" w:rsidR="00527442" w:rsidRPr="00527442" w:rsidRDefault="00527442" w:rsidP="00CD0F82">
      <w:pPr>
        <w:spacing w:after="0"/>
        <w:jc w:val="both"/>
        <w:rPr>
          <w:lang w:val="ru-RU"/>
        </w:rPr>
      </w:pPr>
      <w:r w:rsidRPr="00527442">
        <w:rPr>
          <w:lang w:val="ru-RU"/>
        </w:rPr>
        <w:t xml:space="preserve">   - После завершения игры выводятся экраны «Победа белых!», «Победа чёрных!» или «Ничья!» с кнопкой «В главное меню».</w:t>
      </w:r>
    </w:p>
    <w:p w14:paraId="5E1B21FB" w14:textId="77777777" w:rsidR="00527442" w:rsidRPr="00527442" w:rsidRDefault="00527442" w:rsidP="00CD0F82">
      <w:pPr>
        <w:spacing w:after="0"/>
        <w:jc w:val="both"/>
        <w:rPr>
          <w:lang w:val="ru-RU"/>
        </w:rPr>
      </w:pPr>
      <w:r w:rsidRPr="00527442">
        <w:rPr>
          <w:lang w:val="ru-RU"/>
        </w:rPr>
        <w:lastRenderedPageBreak/>
        <w:t>8. Интерфейс:</w:t>
      </w:r>
    </w:p>
    <w:p w14:paraId="51F37406" w14:textId="77777777" w:rsidR="00527442" w:rsidRPr="00527442" w:rsidRDefault="00527442" w:rsidP="00CD0F82">
      <w:pPr>
        <w:spacing w:after="0"/>
        <w:jc w:val="both"/>
        <w:rPr>
          <w:lang w:val="ru-RU"/>
        </w:rPr>
      </w:pPr>
      <w:r w:rsidRPr="00527442">
        <w:rPr>
          <w:lang w:val="ru-RU"/>
        </w:rPr>
        <w:t xml:space="preserve">   - Главное окно размером 600×650 пикселей: 600×600 для доски и 50×650 для кнопок («Сдаться», «Предложить ничью», «В главное меню»).</w:t>
      </w:r>
    </w:p>
    <w:p w14:paraId="03B6DBDB" w14:textId="77777777" w:rsidR="00527442" w:rsidRPr="00527442" w:rsidRDefault="00527442" w:rsidP="00CD0F82">
      <w:pPr>
        <w:spacing w:after="0"/>
        <w:jc w:val="both"/>
        <w:rPr>
          <w:lang w:val="ru-RU"/>
        </w:rPr>
      </w:pPr>
      <w:r w:rsidRPr="00527442">
        <w:rPr>
          <w:lang w:val="ru-RU"/>
        </w:rPr>
        <w:t xml:space="preserve">   - Используются стандартные элементы </w:t>
      </w:r>
      <w:r>
        <w:t>Windows</w:t>
      </w:r>
      <w:r w:rsidRPr="00527442">
        <w:rPr>
          <w:lang w:val="ru-RU"/>
        </w:rPr>
        <w:t xml:space="preserve"> </w:t>
      </w:r>
      <w:r>
        <w:t>Forms</w:t>
      </w:r>
      <w:r w:rsidRPr="00527442">
        <w:rPr>
          <w:lang w:val="ru-RU"/>
        </w:rPr>
        <w:t xml:space="preserve"> (</w:t>
      </w:r>
      <w:r>
        <w:t>Panel</w:t>
      </w:r>
      <w:r w:rsidRPr="00527442">
        <w:rPr>
          <w:lang w:val="ru-RU"/>
        </w:rPr>
        <w:t xml:space="preserve">, </w:t>
      </w:r>
      <w:r>
        <w:t>Button</w:t>
      </w:r>
      <w:r w:rsidRPr="00527442">
        <w:rPr>
          <w:lang w:val="ru-RU"/>
        </w:rPr>
        <w:t xml:space="preserve">, </w:t>
      </w:r>
      <w:r>
        <w:t>Label</w:t>
      </w:r>
      <w:r w:rsidRPr="00527442">
        <w:rPr>
          <w:lang w:val="ru-RU"/>
        </w:rPr>
        <w:t>).</w:t>
      </w:r>
    </w:p>
    <w:p w14:paraId="208F159B" w14:textId="056AF3CE" w:rsidR="001C2CF5" w:rsidRDefault="000A194D" w:rsidP="00CD0F82">
      <w:pPr>
        <w:spacing w:after="0" w:line="240" w:lineRule="auto"/>
        <w:ind w:firstLine="420"/>
        <w:rPr>
          <w:lang w:val="ru-RU"/>
        </w:rPr>
      </w:pPr>
      <w:r w:rsidRPr="00333882">
        <w:rPr>
          <w:lang w:val="ru-RU"/>
        </w:rPr>
        <w:br/>
      </w:r>
    </w:p>
    <w:p w14:paraId="30E75451" w14:textId="77777777" w:rsidR="001C2CF5" w:rsidRDefault="001C2CF5" w:rsidP="00CD0F82">
      <w:pPr>
        <w:spacing w:after="0"/>
        <w:rPr>
          <w:lang w:val="ru-RU"/>
        </w:rPr>
      </w:pPr>
      <w:r>
        <w:rPr>
          <w:lang w:val="ru-RU"/>
        </w:rPr>
        <w:br w:type="page"/>
      </w:r>
    </w:p>
    <w:p w14:paraId="0FEFDB09" w14:textId="18AB9DD5" w:rsidR="00CF4A09" w:rsidRPr="00CF4A09" w:rsidRDefault="00CF4A09" w:rsidP="00CD0F82">
      <w:pPr>
        <w:spacing w:after="0"/>
        <w:ind w:firstLine="720"/>
        <w:rPr>
          <w:lang w:val="ru-RU"/>
        </w:rPr>
      </w:pPr>
      <w:r w:rsidRPr="00CF4A09">
        <w:rPr>
          <w:b/>
          <w:lang w:val="ru-RU"/>
        </w:rPr>
        <w:lastRenderedPageBreak/>
        <w:t>2 ПРОЕКТИРОВАНИЕ ЗАДАЧИ</w:t>
      </w:r>
    </w:p>
    <w:p w14:paraId="510A715B" w14:textId="77777777" w:rsidR="00CD0F82" w:rsidRDefault="00CD0F82" w:rsidP="00CD0F82">
      <w:pPr>
        <w:spacing w:after="0"/>
        <w:ind w:firstLine="720"/>
        <w:rPr>
          <w:b/>
          <w:lang w:val="ru-RU"/>
        </w:rPr>
      </w:pPr>
    </w:p>
    <w:p w14:paraId="7FB29B5E" w14:textId="34424356" w:rsidR="00CF4A09" w:rsidRDefault="00CF4A09" w:rsidP="00CD0F82">
      <w:pPr>
        <w:spacing w:after="0"/>
        <w:ind w:firstLine="720"/>
        <w:rPr>
          <w:b/>
          <w:lang w:val="ru-RU"/>
        </w:rPr>
      </w:pPr>
      <w:r w:rsidRPr="00CF4A09">
        <w:rPr>
          <w:b/>
          <w:lang w:val="ru-RU"/>
        </w:rPr>
        <w:t>2.1 Структура программы</w:t>
      </w:r>
    </w:p>
    <w:p w14:paraId="6D1DFA4E" w14:textId="77777777" w:rsidR="00CD0F82" w:rsidRPr="00CF4A09" w:rsidRDefault="00CD0F82" w:rsidP="00CD0F82">
      <w:pPr>
        <w:spacing w:after="0"/>
        <w:ind w:firstLine="720"/>
        <w:rPr>
          <w:lang w:val="ru-RU"/>
        </w:rPr>
      </w:pPr>
    </w:p>
    <w:p w14:paraId="01FF60B6" w14:textId="77777777" w:rsidR="00CF4A09" w:rsidRPr="00CF4A09" w:rsidRDefault="00CF4A09" w:rsidP="00CD0F82">
      <w:pPr>
        <w:spacing w:after="0"/>
        <w:jc w:val="both"/>
        <w:rPr>
          <w:lang w:val="ru-RU"/>
        </w:rPr>
      </w:pPr>
      <w:r w:rsidRPr="00CF4A09">
        <w:rPr>
          <w:lang w:val="ru-RU"/>
        </w:rPr>
        <w:t xml:space="preserve">Разработанная программа представляет собой сетевую реализацию классической настольной игры «Шашки», выполненную на языке программирования </w:t>
      </w:r>
      <w:r>
        <w:t>C</w:t>
      </w:r>
      <w:r w:rsidRPr="00CF4A09">
        <w:rPr>
          <w:lang w:val="ru-RU"/>
        </w:rPr>
        <w:t xml:space="preserve"># с использованием технологии </w:t>
      </w:r>
      <w:r>
        <w:t>Windows</w:t>
      </w:r>
      <w:r w:rsidRPr="00CF4A09">
        <w:rPr>
          <w:lang w:val="ru-RU"/>
        </w:rPr>
        <w:t xml:space="preserve"> </w:t>
      </w:r>
      <w:r>
        <w:t>Forms</w:t>
      </w:r>
      <w:r w:rsidRPr="00CF4A09">
        <w:rPr>
          <w:lang w:val="ru-RU"/>
        </w:rPr>
        <w:t xml:space="preserve">. Игровое взаимодействие между двумя игроками реализуется через </w:t>
      </w:r>
      <w:r>
        <w:t>TCP</w:t>
      </w:r>
      <w:r w:rsidRPr="00CF4A09">
        <w:rPr>
          <w:lang w:val="ru-RU"/>
        </w:rPr>
        <w:t>-протокол с использованием клиент-серверной архитектуры. Программа состоит из нескольких ключевых компонентов, каждый из которых отвечает за отдельную часть логики или интерфейса:</w:t>
      </w:r>
    </w:p>
    <w:p w14:paraId="3D2DC776" w14:textId="77777777" w:rsidR="00CF4A09" w:rsidRPr="00CF4A09" w:rsidRDefault="00CF4A09" w:rsidP="00CD0F82">
      <w:pPr>
        <w:spacing w:after="0"/>
        <w:jc w:val="both"/>
        <w:rPr>
          <w:lang w:val="ru-RU"/>
        </w:rPr>
      </w:pPr>
      <w:r w:rsidRPr="00CF4A09">
        <w:rPr>
          <w:lang w:val="ru-RU"/>
        </w:rPr>
        <w:t>- Сетевой модуль (</w:t>
      </w:r>
      <w:r>
        <w:t>Server</w:t>
      </w:r>
      <w:r w:rsidRPr="00CF4A09">
        <w:rPr>
          <w:lang w:val="ru-RU"/>
        </w:rPr>
        <w:t xml:space="preserve">, </w:t>
      </w:r>
      <w:r>
        <w:t>Client</w:t>
      </w:r>
      <w:r w:rsidRPr="00CF4A09">
        <w:rPr>
          <w:lang w:val="ru-RU"/>
        </w:rPr>
        <w:t xml:space="preserve">, </w:t>
      </w:r>
      <w:proofErr w:type="spellStart"/>
      <w:r>
        <w:t>NetworkManager</w:t>
      </w:r>
      <w:proofErr w:type="spellEnd"/>
      <w:r w:rsidRPr="00CF4A09">
        <w:rPr>
          <w:lang w:val="ru-RU"/>
        </w:rPr>
        <w:t>): реализует установку соединения между игроками, обмен сообщениями о ходах, предложениях ничьей, сдаче и завершении игры. Передача данных осуществляется в строковом формате с простейшей сериализацией и последующей обработкой на стороне клиента и сервера.</w:t>
      </w:r>
    </w:p>
    <w:p w14:paraId="2049CD31" w14:textId="77777777" w:rsidR="00CF4A09" w:rsidRPr="00CF4A09" w:rsidRDefault="00CF4A09" w:rsidP="00CD0F82">
      <w:pPr>
        <w:spacing w:after="0"/>
        <w:jc w:val="both"/>
        <w:rPr>
          <w:lang w:val="ru-RU"/>
        </w:rPr>
      </w:pPr>
      <w:r w:rsidRPr="00CF4A09">
        <w:rPr>
          <w:lang w:val="ru-RU"/>
        </w:rPr>
        <w:t>- Графический интерфейс (</w:t>
      </w:r>
      <w:r>
        <w:t>Form</w:t>
      </w:r>
      <w:r w:rsidRPr="00CF4A09">
        <w:rPr>
          <w:lang w:val="ru-RU"/>
        </w:rPr>
        <w:t xml:space="preserve">1, </w:t>
      </w:r>
      <w:proofErr w:type="spellStart"/>
      <w:r>
        <w:t>GameForm</w:t>
      </w:r>
      <w:proofErr w:type="spellEnd"/>
      <w:r w:rsidRPr="00CF4A09">
        <w:rPr>
          <w:lang w:val="ru-RU"/>
        </w:rPr>
        <w:t xml:space="preserve">, </w:t>
      </w:r>
      <w:proofErr w:type="spellStart"/>
      <w:r>
        <w:t>JoinServerForm</w:t>
      </w:r>
      <w:proofErr w:type="spellEnd"/>
      <w:r w:rsidRPr="00CF4A09">
        <w:rPr>
          <w:lang w:val="ru-RU"/>
        </w:rPr>
        <w:t xml:space="preserve">, </w:t>
      </w:r>
      <w:proofErr w:type="spellStart"/>
      <w:r>
        <w:t>CreateServerForm</w:t>
      </w:r>
      <w:proofErr w:type="spellEnd"/>
      <w:r w:rsidRPr="00CF4A09">
        <w:rPr>
          <w:lang w:val="ru-RU"/>
        </w:rPr>
        <w:t xml:space="preserve">): реализует визуальную часть программы, включая главное меню, подключение к серверу, отображение </w:t>
      </w:r>
      <w:r>
        <w:t>IP</w:t>
      </w:r>
      <w:r w:rsidRPr="00CF4A09">
        <w:rPr>
          <w:lang w:val="ru-RU"/>
        </w:rPr>
        <w:t xml:space="preserve">-адреса, игровую доску, кнопки управления (сдаться, ничья, в меню) и экраны завершения партии. Интерфейс выполнен с использованием стандартных компонентов </w:t>
      </w:r>
      <w:r>
        <w:t>Windows</w:t>
      </w:r>
      <w:r w:rsidRPr="00CF4A09">
        <w:rPr>
          <w:lang w:val="ru-RU"/>
        </w:rPr>
        <w:t xml:space="preserve"> </w:t>
      </w:r>
      <w:r>
        <w:t>Forms</w:t>
      </w:r>
      <w:r w:rsidRPr="00CF4A09">
        <w:rPr>
          <w:lang w:val="ru-RU"/>
        </w:rPr>
        <w:t xml:space="preserve"> (</w:t>
      </w:r>
      <w:r>
        <w:t>Panel</w:t>
      </w:r>
      <w:r w:rsidRPr="00CF4A09">
        <w:rPr>
          <w:lang w:val="ru-RU"/>
        </w:rPr>
        <w:t xml:space="preserve">, </w:t>
      </w:r>
      <w:r>
        <w:t>Button</w:t>
      </w:r>
      <w:r w:rsidRPr="00CF4A09">
        <w:rPr>
          <w:lang w:val="ru-RU"/>
        </w:rPr>
        <w:t xml:space="preserve">, </w:t>
      </w:r>
      <w:r>
        <w:t>Label</w:t>
      </w:r>
      <w:r w:rsidRPr="00CF4A09">
        <w:rPr>
          <w:lang w:val="ru-RU"/>
        </w:rPr>
        <w:t>) и оформлен в едином стиле.</w:t>
      </w:r>
    </w:p>
    <w:p w14:paraId="4A519AAE" w14:textId="4575E51D" w:rsidR="00CF4A09" w:rsidRPr="00CF4A09" w:rsidRDefault="00CF4A09" w:rsidP="00CD0F82">
      <w:pPr>
        <w:spacing w:after="0"/>
        <w:jc w:val="both"/>
        <w:rPr>
          <w:lang w:val="ru-RU"/>
        </w:rPr>
      </w:pPr>
      <w:r w:rsidRPr="00CF4A09">
        <w:rPr>
          <w:lang w:val="ru-RU"/>
        </w:rPr>
        <w:t>- Логика игры (</w:t>
      </w:r>
      <w:proofErr w:type="spellStart"/>
      <w:r>
        <w:t>GameForm</w:t>
      </w:r>
      <w:proofErr w:type="spellEnd"/>
      <w:r w:rsidRPr="00CF4A09">
        <w:rPr>
          <w:lang w:val="ru-RU"/>
        </w:rPr>
        <w:t>.</w:t>
      </w:r>
      <w:r>
        <w:t>cs</w:t>
      </w:r>
      <w:r w:rsidRPr="00CF4A09">
        <w:rPr>
          <w:lang w:val="ru-RU"/>
        </w:rPr>
        <w:t xml:space="preserve">): реализует основную механику игры </w:t>
      </w:r>
      <w:r w:rsidR="0057722C">
        <w:rPr>
          <w:lang w:val="ru-RU"/>
        </w:rPr>
        <w:t>–</w:t>
      </w:r>
      <w:r w:rsidRPr="00CF4A09">
        <w:rPr>
          <w:lang w:val="ru-RU"/>
        </w:rPr>
        <w:t xml:space="preserve"> расстановка шашек, определение возможных ходов и захватов, обязательное взятие, превращение в дамку, серийные удары, переход хода и завершение игры. Все действия пользователя и события, полученные по сети, синхронизируются и визуализируются в реальном времени.</w:t>
      </w:r>
    </w:p>
    <w:p w14:paraId="37A7E2CC" w14:textId="77777777" w:rsidR="00CF4A09" w:rsidRPr="00CF4A09" w:rsidRDefault="00CF4A09" w:rsidP="00CD0F82">
      <w:pPr>
        <w:spacing w:after="0"/>
        <w:jc w:val="both"/>
        <w:rPr>
          <w:lang w:val="ru-RU"/>
        </w:rPr>
      </w:pPr>
      <w:r w:rsidRPr="00CF4A09">
        <w:rPr>
          <w:lang w:val="ru-RU"/>
        </w:rPr>
        <w:t xml:space="preserve">- Компонент </w:t>
      </w:r>
      <w:proofErr w:type="spellStart"/>
      <w:r>
        <w:t>CheckerPiece</w:t>
      </w:r>
      <w:proofErr w:type="spellEnd"/>
      <w:r w:rsidRPr="00CF4A09">
        <w:rPr>
          <w:lang w:val="ru-RU"/>
        </w:rPr>
        <w:t>.</w:t>
      </w:r>
      <w:r>
        <w:t>cs</w:t>
      </w:r>
      <w:r w:rsidRPr="00CF4A09">
        <w:rPr>
          <w:lang w:val="ru-RU"/>
        </w:rPr>
        <w:t xml:space="preserve">: представляет отдельную шашку, визуализированную в виде круглого элемента. Поддерживает свойство </w:t>
      </w:r>
      <w:proofErr w:type="spellStart"/>
      <w:r>
        <w:t>IsKing</w:t>
      </w:r>
      <w:proofErr w:type="spellEnd"/>
      <w:r w:rsidRPr="00CF4A09">
        <w:rPr>
          <w:lang w:val="ru-RU"/>
        </w:rPr>
        <w:t xml:space="preserve"> для обозначения дамки, а также отрисовку короны при достижении последней линии.</w:t>
      </w:r>
    </w:p>
    <w:p w14:paraId="3EB480EE" w14:textId="428BDFB4" w:rsidR="00CF4A09" w:rsidRDefault="00CF4A09" w:rsidP="00CD0F82">
      <w:pPr>
        <w:spacing w:after="0"/>
        <w:jc w:val="both"/>
        <w:rPr>
          <w:lang w:val="ru-RU"/>
        </w:rPr>
      </w:pPr>
      <w:r w:rsidRPr="00CF4A09">
        <w:rPr>
          <w:lang w:val="ru-RU"/>
        </w:rPr>
        <w:t>Благодаря модульной структуре обеспечивается удобство расширения и тестирования проекта, а логика сетевого взаимодействия отделена от пользовательского интерфейса для стабильной и предсказуемой работы приложения.</w:t>
      </w:r>
    </w:p>
    <w:p w14:paraId="0B11C779" w14:textId="77777777" w:rsidR="00CD0F82" w:rsidRPr="00CF4A09" w:rsidRDefault="00CD0F82" w:rsidP="00CD0F82">
      <w:pPr>
        <w:spacing w:after="0"/>
        <w:jc w:val="both"/>
        <w:rPr>
          <w:lang w:val="ru-RU"/>
        </w:rPr>
      </w:pPr>
    </w:p>
    <w:p w14:paraId="0CA48A57" w14:textId="77777777" w:rsidR="0057722C" w:rsidRDefault="0057722C" w:rsidP="00CD0F82">
      <w:pPr>
        <w:spacing w:after="0"/>
        <w:ind w:firstLine="720"/>
        <w:rPr>
          <w:b/>
          <w:lang w:val="ru-RU"/>
        </w:rPr>
      </w:pPr>
    </w:p>
    <w:p w14:paraId="2DC2F59E" w14:textId="47832162" w:rsidR="00CF4A09" w:rsidRDefault="00CF4A09" w:rsidP="00CD0F82">
      <w:pPr>
        <w:spacing w:after="0"/>
        <w:ind w:firstLine="720"/>
        <w:rPr>
          <w:b/>
          <w:lang w:val="ru-RU"/>
        </w:rPr>
      </w:pPr>
      <w:r w:rsidRPr="00CF4A09">
        <w:rPr>
          <w:b/>
          <w:lang w:val="ru-RU"/>
        </w:rPr>
        <w:lastRenderedPageBreak/>
        <w:t>2.2 Логическое моделирование</w:t>
      </w:r>
    </w:p>
    <w:p w14:paraId="58500594" w14:textId="77777777" w:rsidR="00CD0F82" w:rsidRPr="00CF4A09" w:rsidRDefault="00CD0F82" w:rsidP="00CD0F82">
      <w:pPr>
        <w:spacing w:after="0"/>
        <w:ind w:firstLine="720"/>
        <w:rPr>
          <w:lang w:val="ru-RU"/>
        </w:rPr>
      </w:pPr>
    </w:p>
    <w:p w14:paraId="2B5568FE" w14:textId="77777777" w:rsidR="00CF4A09" w:rsidRPr="00CF4A09" w:rsidRDefault="00CF4A09" w:rsidP="00CD0F82">
      <w:pPr>
        <w:spacing w:after="0"/>
        <w:jc w:val="both"/>
        <w:rPr>
          <w:lang w:val="ru-RU"/>
        </w:rPr>
      </w:pPr>
      <w:r w:rsidRPr="00CF4A09">
        <w:rPr>
          <w:lang w:val="ru-RU"/>
        </w:rPr>
        <w:t>Разрабатываемая сетевая игра «Шашки» предназначена для двух игроков, подключающихся по локальной сети. Оба игрока играют по очереди, видят текущую расстановку фигур и могут взаимодействовать через игру (сдача, ничья, ход).</w:t>
      </w:r>
    </w:p>
    <w:p w14:paraId="06A9B3C4" w14:textId="77777777" w:rsidR="00CF4A09" w:rsidRPr="00CF4A09" w:rsidRDefault="00CF4A09" w:rsidP="00CD0F82">
      <w:pPr>
        <w:spacing w:after="0"/>
        <w:jc w:val="both"/>
        <w:rPr>
          <w:lang w:val="ru-RU"/>
        </w:rPr>
      </w:pPr>
      <w:r w:rsidRPr="00CF4A09">
        <w:rPr>
          <w:lang w:val="ru-RU"/>
        </w:rPr>
        <w:t>Основными логическими компонентами системы являются:</w:t>
      </w:r>
    </w:p>
    <w:p w14:paraId="3762115D" w14:textId="44269087" w:rsidR="00CF4A09" w:rsidRPr="00CF4A09" w:rsidRDefault="00CF4A09" w:rsidP="00CD0F82">
      <w:pPr>
        <w:spacing w:after="0"/>
        <w:jc w:val="both"/>
        <w:rPr>
          <w:lang w:val="ru-RU"/>
        </w:rPr>
      </w:pPr>
      <w:r w:rsidRPr="00CF4A09">
        <w:rPr>
          <w:lang w:val="ru-RU"/>
        </w:rPr>
        <w:t xml:space="preserve">- Игрок </w:t>
      </w:r>
      <w:r w:rsidR="0057722C">
        <w:rPr>
          <w:lang w:val="ru-RU"/>
        </w:rPr>
        <w:t>–</w:t>
      </w:r>
      <w:r w:rsidRPr="00CF4A09">
        <w:rPr>
          <w:lang w:val="ru-RU"/>
        </w:rPr>
        <w:t xml:space="preserve"> участник сессии, играющий за белых или чёрных. Содержит информацию о цвете, очередности хода, статусе подключения и результатах игры.</w:t>
      </w:r>
    </w:p>
    <w:p w14:paraId="4840E83D" w14:textId="22DE093F" w:rsidR="00CF4A09" w:rsidRPr="00CF4A09" w:rsidRDefault="00CF4A09" w:rsidP="00CD0F82">
      <w:pPr>
        <w:spacing w:after="0"/>
        <w:jc w:val="both"/>
        <w:rPr>
          <w:lang w:val="ru-RU"/>
        </w:rPr>
      </w:pPr>
      <w:r w:rsidRPr="00CF4A09">
        <w:rPr>
          <w:lang w:val="ru-RU"/>
        </w:rPr>
        <w:t xml:space="preserve">- Шашка </w:t>
      </w:r>
      <w:r w:rsidR="0057722C">
        <w:rPr>
          <w:lang w:val="ru-RU"/>
        </w:rPr>
        <w:t>–</w:t>
      </w:r>
      <w:r w:rsidRPr="00CF4A09">
        <w:rPr>
          <w:lang w:val="ru-RU"/>
        </w:rPr>
        <w:t xml:space="preserve"> графический и логический объект, размещаемый на игровом поле. Содержит данные о позиции, цвете, статусе (обычная/дамка).</w:t>
      </w:r>
    </w:p>
    <w:p w14:paraId="7D1A42A0" w14:textId="5A1E849D" w:rsidR="00CF4A09" w:rsidRPr="00CF4A09" w:rsidRDefault="00CF4A09" w:rsidP="00CD0F82">
      <w:pPr>
        <w:spacing w:after="0"/>
        <w:jc w:val="both"/>
        <w:rPr>
          <w:lang w:val="ru-RU"/>
        </w:rPr>
      </w:pPr>
      <w:r w:rsidRPr="00CF4A09">
        <w:rPr>
          <w:lang w:val="ru-RU"/>
        </w:rPr>
        <w:t xml:space="preserve">- Игровое поле </w:t>
      </w:r>
      <w:r w:rsidR="0057722C">
        <w:rPr>
          <w:lang w:val="ru-RU"/>
        </w:rPr>
        <w:t>–</w:t>
      </w:r>
      <w:r w:rsidRPr="00CF4A09">
        <w:rPr>
          <w:lang w:val="ru-RU"/>
        </w:rPr>
        <w:t xml:space="preserve"> матрица 8×8, представленная массивом панелей. Каждая клетка хранит информацию о наличии/отсутствии шашки и доступности хода.</w:t>
      </w:r>
    </w:p>
    <w:p w14:paraId="737AE57D" w14:textId="7BD32245" w:rsidR="00CF4A09" w:rsidRPr="00CF4A09" w:rsidRDefault="00CF4A09" w:rsidP="00CD0F82">
      <w:pPr>
        <w:spacing w:after="0"/>
        <w:jc w:val="both"/>
        <w:rPr>
          <w:lang w:val="ru-RU"/>
        </w:rPr>
      </w:pPr>
      <w:r w:rsidRPr="00CF4A09">
        <w:rPr>
          <w:lang w:val="ru-RU"/>
        </w:rPr>
        <w:t xml:space="preserve">- Сервер </w:t>
      </w:r>
      <w:r w:rsidR="0057722C">
        <w:rPr>
          <w:lang w:val="ru-RU"/>
        </w:rPr>
        <w:t>–</w:t>
      </w:r>
      <w:r w:rsidRPr="00CF4A09">
        <w:rPr>
          <w:lang w:val="ru-RU"/>
        </w:rPr>
        <w:t xml:space="preserve"> узел, ожидающий подключения клиента. После установления соединения отправляет и получает сообщения, маршрутизирует данные между игроками.</w:t>
      </w:r>
    </w:p>
    <w:p w14:paraId="4CC2E5DE" w14:textId="26228D17" w:rsidR="00CF4A09" w:rsidRPr="00CF4A09" w:rsidRDefault="00CF4A09" w:rsidP="00CD0F82">
      <w:pPr>
        <w:spacing w:after="0"/>
        <w:jc w:val="both"/>
        <w:rPr>
          <w:lang w:val="ru-RU"/>
        </w:rPr>
      </w:pPr>
      <w:r w:rsidRPr="00CF4A09">
        <w:rPr>
          <w:lang w:val="ru-RU"/>
        </w:rPr>
        <w:t xml:space="preserve">- Клиент </w:t>
      </w:r>
      <w:r w:rsidR="0057722C">
        <w:rPr>
          <w:lang w:val="ru-RU"/>
        </w:rPr>
        <w:t>–</w:t>
      </w:r>
      <w:r w:rsidRPr="00CF4A09">
        <w:rPr>
          <w:lang w:val="ru-RU"/>
        </w:rPr>
        <w:t xml:space="preserve"> подключается по </w:t>
      </w:r>
      <w:r>
        <w:t>IP</w:t>
      </w:r>
      <w:r w:rsidRPr="00CF4A09">
        <w:rPr>
          <w:lang w:val="ru-RU"/>
        </w:rPr>
        <w:t>-адресу к серверу, участвует в игровом процессе на равных правах. Получает и обрабатывает игровые события, отображает доску и действия противника.</w:t>
      </w:r>
    </w:p>
    <w:p w14:paraId="6BF9606B" w14:textId="77777777" w:rsidR="00CF4A09" w:rsidRPr="00CF4A09" w:rsidRDefault="00CF4A09" w:rsidP="00CD0F82">
      <w:pPr>
        <w:spacing w:after="0"/>
        <w:jc w:val="both"/>
        <w:rPr>
          <w:lang w:val="ru-RU"/>
        </w:rPr>
      </w:pPr>
      <w:r w:rsidRPr="00CF4A09">
        <w:rPr>
          <w:lang w:val="ru-RU"/>
        </w:rPr>
        <w:t>Логика взаимодействия:</w:t>
      </w:r>
    </w:p>
    <w:p w14:paraId="58F4E2DA" w14:textId="77777777" w:rsidR="00CF4A09" w:rsidRPr="00CF4A09" w:rsidRDefault="00CF4A09" w:rsidP="00CD0F82">
      <w:pPr>
        <w:spacing w:after="0"/>
        <w:jc w:val="both"/>
        <w:rPr>
          <w:lang w:val="ru-RU"/>
        </w:rPr>
      </w:pPr>
      <w:r w:rsidRPr="00CF4A09">
        <w:rPr>
          <w:lang w:val="ru-RU"/>
        </w:rPr>
        <w:t>1. Один игрок запускает сервер и ожидает подключения.</w:t>
      </w:r>
    </w:p>
    <w:p w14:paraId="45AFBA4F" w14:textId="77777777" w:rsidR="00CF4A09" w:rsidRPr="00CF4A09" w:rsidRDefault="00CF4A09" w:rsidP="00CD0F82">
      <w:pPr>
        <w:spacing w:after="0"/>
        <w:jc w:val="both"/>
        <w:rPr>
          <w:lang w:val="ru-RU"/>
        </w:rPr>
      </w:pPr>
      <w:r w:rsidRPr="00CF4A09">
        <w:rPr>
          <w:lang w:val="ru-RU"/>
        </w:rPr>
        <w:t>2. Второй игрок подключается, и устанавливается соединение.</w:t>
      </w:r>
    </w:p>
    <w:p w14:paraId="018B3EDF" w14:textId="1AC44B6C" w:rsidR="00CF4A09" w:rsidRPr="00CF4A09" w:rsidRDefault="00CF4A09" w:rsidP="00CD0F82">
      <w:pPr>
        <w:spacing w:after="0"/>
        <w:jc w:val="both"/>
        <w:rPr>
          <w:lang w:val="ru-RU"/>
        </w:rPr>
      </w:pPr>
      <w:r w:rsidRPr="00CF4A09">
        <w:rPr>
          <w:lang w:val="ru-RU"/>
        </w:rPr>
        <w:t xml:space="preserve">3. Сервер назначает цвета: белые </w:t>
      </w:r>
      <w:r w:rsidR="0057722C">
        <w:rPr>
          <w:lang w:val="ru-RU"/>
        </w:rPr>
        <w:t>–</w:t>
      </w:r>
      <w:r w:rsidR="0057722C">
        <w:rPr>
          <w:lang w:val="ru-RU"/>
        </w:rPr>
        <w:t xml:space="preserve"> </w:t>
      </w:r>
      <w:r w:rsidRPr="00CF4A09">
        <w:rPr>
          <w:lang w:val="ru-RU"/>
        </w:rPr>
        <w:t xml:space="preserve">сервер, чёрные </w:t>
      </w:r>
      <w:r w:rsidR="0057722C">
        <w:rPr>
          <w:lang w:val="ru-RU"/>
        </w:rPr>
        <w:t>–</w:t>
      </w:r>
      <w:r w:rsidRPr="00CF4A09">
        <w:rPr>
          <w:lang w:val="ru-RU"/>
        </w:rPr>
        <w:t xml:space="preserve"> клиент.</w:t>
      </w:r>
    </w:p>
    <w:p w14:paraId="55F7A024" w14:textId="77777777" w:rsidR="00CF4A09" w:rsidRPr="00CF4A09" w:rsidRDefault="00CF4A09" w:rsidP="00CD0F82">
      <w:pPr>
        <w:spacing w:after="0"/>
        <w:jc w:val="both"/>
        <w:rPr>
          <w:lang w:val="ru-RU"/>
        </w:rPr>
      </w:pPr>
      <w:r w:rsidRPr="00CF4A09">
        <w:rPr>
          <w:lang w:val="ru-RU"/>
        </w:rPr>
        <w:t>4. Игроки по очереди делают ходы, взаимодействие синхронизируется через сетевые сообщения.</w:t>
      </w:r>
    </w:p>
    <w:p w14:paraId="17C76896" w14:textId="77777777" w:rsidR="00CF4A09" w:rsidRPr="00CF4A09" w:rsidRDefault="00CF4A09" w:rsidP="00CD0F82">
      <w:pPr>
        <w:spacing w:after="0"/>
        <w:jc w:val="both"/>
        <w:rPr>
          <w:lang w:val="ru-RU"/>
        </w:rPr>
      </w:pPr>
      <w:r w:rsidRPr="00CF4A09">
        <w:rPr>
          <w:lang w:val="ru-RU"/>
        </w:rPr>
        <w:t>5. В случае захвата выполняется проверка возможности серии ударов.</w:t>
      </w:r>
    </w:p>
    <w:p w14:paraId="580409D3" w14:textId="448EECA4" w:rsidR="00CF4A09" w:rsidRPr="00CF4A09" w:rsidRDefault="00CF4A09" w:rsidP="00CD0F82">
      <w:pPr>
        <w:spacing w:after="0"/>
        <w:jc w:val="both"/>
        <w:rPr>
          <w:lang w:val="ru-RU"/>
        </w:rPr>
      </w:pPr>
      <w:r w:rsidRPr="00CF4A09">
        <w:rPr>
          <w:lang w:val="ru-RU"/>
        </w:rPr>
        <w:t xml:space="preserve">6. При отсутствии ходов или сдаче одного из игроков </w:t>
      </w:r>
      <w:r w:rsidR="0057722C">
        <w:rPr>
          <w:lang w:val="ru-RU"/>
        </w:rPr>
        <w:t>–</w:t>
      </w:r>
      <w:r w:rsidRPr="00CF4A09">
        <w:rPr>
          <w:lang w:val="ru-RU"/>
        </w:rPr>
        <w:t xml:space="preserve"> игра завершается, оба игрока получают сообщение о результате.</w:t>
      </w:r>
    </w:p>
    <w:p w14:paraId="2DF9BA7F" w14:textId="441E2095" w:rsidR="00CF4A09" w:rsidRDefault="00CF4A09" w:rsidP="00CD0F82">
      <w:pPr>
        <w:spacing w:after="0"/>
        <w:jc w:val="both"/>
        <w:rPr>
          <w:lang w:val="ru-RU"/>
        </w:rPr>
      </w:pPr>
      <w:r w:rsidRPr="00CF4A09">
        <w:rPr>
          <w:lang w:val="ru-RU"/>
        </w:rPr>
        <w:t>Таким образом, логическая модель построена на централизованной передаче команд, с разделением ролей между клиентом и сервером, обеспечивая корректное поведение и интерактивность игрового процесса.</w:t>
      </w:r>
    </w:p>
    <w:p w14:paraId="52D4D3BD" w14:textId="77777777" w:rsidR="00CD0F82" w:rsidRPr="00CF4A09" w:rsidRDefault="00CD0F82" w:rsidP="00CD0F82">
      <w:pPr>
        <w:spacing w:after="0"/>
        <w:jc w:val="both"/>
        <w:rPr>
          <w:lang w:val="ru-RU"/>
        </w:rPr>
      </w:pPr>
    </w:p>
    <w:p w14:paraId="23E00AEA" w14:textId="77777777" w:rsidR="0057722C" w:rsidRDefault="0057722C" w:rsidP="00CD0F82">
      <w:pPr>
        <w:spacing w:after="0"/>
        <w:ind w:firstLine="720"/>
        <w:rPr>
          <w:b/>
          <w:lang w:val="ru-RU"/>
        </w:rPr>
      </w:pPr>
    </w:p>
    <w:p w14:paraId="1C094724" w14:textId="77777777" w:rsidR="0057722C" w:rsidRDefault="0057722C" w:rsidP="00CD0F82">
      <w:pPr>
        <w:spacing w:after="0"/>
        <w:ind w:firstLine="720"/>
        <w:rPr>
          <w:b/>
          <w:lang w:val="ru-RU"/>
        </w:rPr>
      </w:pPr>
    </w:p>
    <w:p w14:paraId="7A0C014F" w14:textId="77777777" w:rsidR="0057722C" w:rsidRDefault="0057722C" w:rsidP="00CD0F82">
      <w:pPr>
        <w:spacing w:after="0"/>
        <w:ind w:firstLine="720"/>
        <w:rPr>
          <w:b/>
          <w:lang w:val="ru-RU"/>
        </w:rPr>
      </w:pPr>
    </w:p>
    <w:p w14:paraId="6074619E" w14:textId="2AFAFEC1" w:rsidR="00CF4A09" w:rsidRDefault="00CF4A09" w:rsidP="00CD0F82">
      <w:pPr>
        <w:spacing w:after="0"/>
        <w:ind w:firstLine="720"/>
        <w:rPr>
          <w:b/>
          <w:lang w:val="ru-RU"/>
        </w:rPr>
      </w:pPr>
      <w:r w:rsidRPr="00CF4A09">
        <w:rPr>
          <w:b/>
          <w:lang w:val="ru-RU"/>
        </w:rPr>
        <w:lastRenderedPageBreak/>
        <w:t>2.3 Выбор и обоснование инструментов разработки</w:t>
      </w:r>
    </w:p>
    <w:p w14:paraId="2A30362D" w14:textId="77777777" w:rsidR="00CD0F82" w:rsidRPr="00CF4A09" w:rsidRDefault="00CD0F82" w:rsidP="00CD0F82">
      <w:pPr>
        <w:spacing w:after="0"/>
        <w:ind w:firstLine="720"/>
        <w:rPr>
          <w:lang w:val="ru-RU"/>
        </w:rPr>
      </w:pPr>
    </w:p>
    <w:p w14:paraId="6BD1CF2D" w14:textId="77777777" w:rsidR="00CF4A09" w:rsidRPr="00CF4A09" w:rsidRDefault="00CF4A09" w:rsidP="00CD0F82">
      <w:pPr>
        <w:spacing w:after="0"/>
        <w:jc w:val="both"/>
        <w:rPr>
          <w:lang w:val="ru-RU"/>
        </w:rPr>
      </w:pPr>
      <w:r w:rsidRPr="00CF4A09">
        <w:rPr>
          <w:lang w:val="ru-RU"/>
        </w:rPr>
        <w:t>Для реализации сетевой игры «Шашки» выбран стек технологий, позволяющий обеспечить устойчивую работу в сетевом и локальном режимах, интуитивно понятный интерфейс и стабильную передачу данных:</w:t>
      </w:r>
    </w:p>
    <w:p w14:paraId="6B05D6F3" w14:textId="77777777" w:rsidR="00CF4A09" w:rsidRPr="00CF4A09" w:rsidRDefault="00CF4A09" w:rsidP="00CD0F82">
      <w:pPr>
        <w:spacing w:after="0"/>
        <w:jc w:val="both"/>
        <w:rPr>
          <w:lang w:val="ru-RU"/>
        </w:rPr>
      </w:pPr>
      <w:r w:rsidRPr="00CF4A09">
        <w:rPr>
          <w:lang w:val="ru-RU"/>
        </w:rPr>
        <w:t xml:space="preserve">- Язык программирования: </w:t>
      </w:r>
      <w:r>
        <w:t>C</w:t>
      </w:r>
      <w:r w:rsidRPr="00CF4A09">
        <w:rPr>
          <w:lang w:val="ru-RU"/>
        </w:rPr>
        <w:t>#</w:t>
      </w:r>
    </w:p>
    <w:p w14:paraId="5A140DCE" w14:textId="77777777" w:rsidR="00CF4A09" w:rsidRPr="00CF4A09" w:rsidRDefault="00CF4A09" w:rsidP="00CD0F82">
      <w:pPr>
        <w:spacing w:after="0"/>
        <w:jc w:val="both"/>
        <w:rPr>
          <w:lang w:val="ru-RU"/>
        </w:rPr>
      </w:pPr>
      <w:r w:rsidRPr="00CF4A09">
        <w:rPr>
          <w:lang w:val="ru-RU"/>
        </w:rPr>
        <w:t xml:space="preserve">  • Высокая скорость выполнения и поддержка объектно-ориентированного подхода.</w:t>
      </w:r>
    </w:p>
    <w:p w14:paraId="4E627678" w14:textId="77777777" w:rsidR="00CF4A09" w:rsidRPr="00CF4A09" w:rsidRDefault="00CF4A09" w:rsidP="00CD0F82">
      <w:pPr>
        <w:spacing w:after="0"/>
        <w:jc w:val="both"/>
        <w:rPr>
          <w:lang w:val="ru-RU"/>
        </w:rPr>
      </w:pPr>
      <w:r w:rsidRPr="00CF4A09">
        <w:rPr>
          <w:lang w:val="ru-RU"/>
        </w:rPr>
        <w:t xml:space="preserve">  • Широкие возможности для работы с сетями и графическим интерфейсом.</w:t>
      </w:r>
    </w:p>
    <w:p w14:paraId="3267C33E" w14:textId="77777777" w:rsidR="00CF4A09" w:rsidRPr="00CF4A09" w:rsidRDefault="00CF4A09" w:rsidP="00CD0F82">
      <w:pPr>
        <w:spacing w:after="0"/>
        <w:jc w:val="both"/>
        <w:rPr>
          <w:lang w:val="ru-RU"/>
        </w:rPr>
      </w:pPr>
      <w:r w:rsidRPr="00CF4A09">
        <w:rPr>
          <w:lang w:val="ru-RU"/>
        </w:rPr>
        <w:t>- Платформа: .</w:t>
      </w:r>
      <w:r>
        <w:t>NET</w:t>
      </w:r>
      <w:r w:rsidRPr="00CF4A09">
        <w:rPr>
          <w:lang w:val="ru-RU"/>
        </w:rPr>
        <w:t xml:space="preserve"> </w:t>
      </w:r>
      <w:r>
        <w:t>Framework</w:t>
      </w:r>
    </w:p>
    <w:p w14:paraId="51B9FFB5" w14:textId="77777777" w:rsidR="00CF4A09" w:rsidRPr="00CF4A09" w:rsidRDefault="00CF4A09" w:rsidP="00CD0F82">
      <w:pPr>
        <w:spacing w:after="0"/>
        <w:jc w:val="both"/>
        <w:rPr>
          <w:lang w:val="ru-RU"/>
        </w:rPr>
      </w:pPr>
      <w:r w:rsidRPr="00CF4A09">
        <w:rPr>
          <w:lang w:val="ru-RU"/>
        </w:rPr>
        <w:t xml:space="preserve">  • Использование встроенных библиотек для </w:t>
      </w:r>
      <w:r>
        <w:t>TCP</w:t>
      </w:r>
      <w:r w:rsidRPr="00CF4A09">
        <w:rPr>
          <w:lang w:val="ru-RU"/>
        </w:rPr>
        <w:t>-соединений (</w:t>
      </w:r>
      <w:proofErr w:type="spellStart"/>
      <w:r>
        <w:t>TcpListener</w:t>
      </w:r>
      <w:proofErr w:type="spellEnd"/>
      <w:r w:rsidRPr="00CF4A09">
        <w:rPr>
          <w:lang w:val="ru-RU"/>
        </w:rPr>
        <w:t xml:space="preserve">, </w:t>
      </w:r>
      <w:proofErr w:type="spellStart"/>
      <w:r>
        <w:t>TcpClient</w:t>
      </w:r>
      <w:proofErr w:type="spellEnd"/>
      <w:r w:rsidRPr="00CF4A09">
        <w:rPr>
          <w:lang w:val="ru-RU"/>
        </w:rPr>
        <w:t>).</w:t>
      </w:r>
    </w:p>
    <w:p w14:paraId="6793A8F4" w14:textId="77777777" w:rsidR="00CF4A09" w:rsidRPr="00CF4A09" w:rsidRDefault="00CF4A09" w:rsidP="00CD0F82">
      <w:pPr>
        <w:spacing w:after="0"/>
        <w:jc w:val="both"/>
        <w:rPr>
          <w:lang w:val="ru-RU"/>
        </w:rPr>
      </w:pPr>
      <w:r w:rsidRPr="00CF4A09">
        <w:rPr>
          <w:lang w:val="ru-RU"/>
        </w:rPr>
        <w:t xml:space="preserve">  • Поддержка событийной модели и многопоточности.</w:t>
      </w:r>
    </w:p>
    <w:p w14:paraId="26C58F8E" w14:textId="77777777" w:rsidR="00CF4A09" w:rsidRPr="00CF4A09" w:rsidRDefault="00CF4A09" w:rsidP="00CD0F82">
      <w:pPr>
        <w:spacing w:after="0"/>
        <w:jc w:val="both"/>
        <w:rPr>
          <w:lang w:val="ru-RU"/>
        </w:rPr>
      </w:pPr>
      <w:r w:rsidRPr="00CF4A09">
        <w:rPr>
          <w:lang w:val="ru-RU"/>
        </w:rPr>
        <w:t xml:space="preserve">- Интерфейс: </w:t>
      </w:r>
      <w:r>
        <w:t>Windows</w:t>
      </w:r>
      <w:r w:rsidRPr="00CF4A09">
        <w:rPr>
          <w:lang w:val="ru-RU"/>
        </w:rPr>
        <w:t xml:space="preserve"> </w:t>
      </w:r>
      <w:r>
        <w:t>Forms</w:t>
      </w:r>
    </w:p>
    <w:p w14:paraId="0420F82E" w14:textId="77777777" w:rsidR="00CF4A09" w:rsidRPr="00CF4A09" w:rsidRDefault="00CF4A09" w:rsidP="00CD0F82">
      <w:pPr>
        <w:spacing w:after="0"/>
        <w:jc w:val="both"/>
        <w:rPr>
          <w:lang w:val="ru-RU"/>
        </w:rPr>
      </w:pPr>
      <w:r w:rsidRPr="00CF4A09">
        <w:rPr>
          <w:lang w:val="ru-RU"/>
        </w:rPr>
        <w:t xml:space="preserve">  • Простая реализация визуальных элементов.</w:t>
      </w:r>
    </w:p>
    <w:p w14:paraId="7FDDBC06" w14:textId="77777777" w:rsidR="00CF4A09" w:rsidRPr="00CF4A09" w:rsidRDefault="00CF4A09" w:rsidP="00CD0F82">
      <w:pPr>
        <w:spacing w:after="0"/>
        <w:jc w:val="both"/>
        <w:rPr>
          <w:lang w:val="ru-RU"/>
        </w:rPr>
      </w:pPr>
      <w:r w:rsidRPr="00CF4A09">
        <w:rPr>
          <w:lang w:val="ru-RU"/>
        </w:rPr>
        <w:t xml:space="preserve">  • Возможность быстрого отображения и обновления состояния доски и фигур.</w:t>
      </w:r>
    </w:p>
    <w:p w14:paraId="78831EAC" w14:textId="77777777" w:rsidR="00CF4A09" w:rsidRPr="00CF4A09" w:rsidRDefault="00CF4A09" w:rsidP="00CD0F82">
      <w:pPr>
        <w:spacing w:after="0"/>
        <w:jc w:val="both"/>
        <w:rPr>
          <w:lang w:val="ru-RU"/>
        </w:rPr>
      </w:pPr>
      <w:r w:rsidRPr="00CF4A09">
        <w:rPr>
          <w:lang w:val="ru-RU"/>
        </w:rPr>
        <w:t>- Формат обмена данными: текстовые строки (команды вида «</w:t>
      </w:r>
      <w:r>
        <w:t>MOVE</w:t>
      </w:r>
      <w:r w:rsidRPr="00CF4A09">
        <w:rPr>
          <w:lang w:val="ru-RU"/>
        </w:rPr>
        <w:t>:</w:t>
      </w:r>
      <w:r>
        <w:t>x</w:t>
      </w:r>
      <w:r w:rsidRPr="00CF4A09">
        <w:rPr>
          <w:lang w:val="ru-RU"/>
        </w:rPr>
        <w:t>1,</w:t>
      </w:r>
      <w:r>
        <w:t>y</w:t>
      </w:r>
      <w:r w:rsidRPr="00CF4A09">
        <w:rPr>
          <w:lang w:val="ru-RU"/>
        </w:rPr>
        <w:t>1:</w:t>
      </w:r>
      <w:r>
        <w:t>x</w:t>
      </w:r>
      <w:r w:rsidRPr="00CF4A09">
        <w:rPr>
          <w:lang w:val="ru-RU"/>
        </w:rPr>
        <w:t>2,</w:t>
      </w:r>
      <w:r>
        <w:t>y</w:t>
      </w:r>
      <w:r w:rsidRPr="00CF4A09">
        <w:rPr>
          <w:lang w:val="ru-RU"/>
        </w:rPr>
        <w:t>2», «</w:t>
      </w:r>
      <w:r>
        <w:t>DRAW</w:t>
      </w:r>
      <w:r w:rsidRPr="00CF4A09">
        <w:rPr>
          <w:lang w:val="ru-RU"/>
        </w:rPr>
        <w:t>_</w:t>
      </w:r>
      <w:r>
        <w:t>REQUEST</w:t>
      </w:r>
      <w:r w:rsidRPr="00CF4A09">
        <w:rPr>
          <w:lang w:val="ru-RU"/>
        </w:rPr>
        <w:t>», «</w:t>
      </w:r>
      <w:r>
        <w:t>SURRENDER</w:t>
      </w:r>
      <w:r w:rsidRPr="00CF4A09">
        <w:rPr>
          <w:lang w:val="ru-RU"/>
        </w:rPr>
        <w:t>»).</w:t>
      </w:r>
    </w:p>
    <w:p w14:paraId="07D0ACA7" w14:textId="77777777" w:rsidR="00CF4A09" w:rsidRPr="00CF4A09" w:rsidRDefault="00CF4A09" w:rsidP="00CD0F82">
      <w:pPr>
        <w:spacing w:after="0"/>
        <w:jc w:val="both"/>
        <w:rPr>
          <w:lang w:val="ru-RU"/>
        </w:rPr>
      </w:pPr>
      <w:r w:rsidRPr="00CF4A09">
        <w:rPr>
          <w:lang w:val="ru-RU"/>
        </w:rPr>
        <w:t>Выбранные инструменты полностью соответствуют поставленным целям и обеспечивают надёжную реализацию игрового процесса с минимальными зависимостями и высоким уровнем управляемости.</w:t>
      </w:r>
    </w:p>
    <w:p w14:paraId="27BD0F9E" w14:textId="77777777" w:rsidR="00CF4A09" w:rsidRDefault="00CF4A09" w:rsidP="00CD0F82">
      <w:pPr>
        <w:spacing w:after="0"/>
        <w:ind w:firstLine="720"/>
        <w:rPr>
          <w:b/>
          <w:color w:val="000000" w:themeColor="text1"/>
          <w:lang w:val="ru-RU"/>
        </w:rPr>
      </w:pPr>
    </w:p>
    <w:p w14:paraId="24239AE0" w14:textId="77777777" w:rsidR="0057722C" w:rsidRDefault="0057722C" w:rsidP="00CD0F82">
      <w:pPr>
        <w:spacing w:after="0"/>
        <w:ind w:firstLine="720"/>
        <w:rPr>
          <w:b/>
          <w:lang w:val="ru-RU"/>
        </w:rPr>
      </w:pPr>
    </w:p>
    <w:p w14:paraId="6CB0A1B4" w14:textId="77777777" w:rsidR="0057722C" w:rsidRDefault="0057722C" w:rsidP="00CD0F82">
      <w:pPr>
        <w:spacing w:after="0"/>
        <w:ind w:firstLine="720"/>
        <w:rPr>
          <w:b/>
          <w:lang w:val="ru-RU"/>
        </w:rPr>
      </w:pPr>
    </w:p>
    <w:p w14:paraId="4156178E" w14:textId="77777777" w:rsidR="0057722C" w:rsidRDefault="0057722C" w:rsidP="00CD0F82">
      <w:pPr>
        <w:spacing w:after="0"/>
        <w:ind w:firstLine="720"/>
        <w:rPr>
          <w:b/>
          <w:lang w:val="ru-RU"/>
        </w:rPr>
      </w:pPr>
    </w:p>
    <w:p w14:paraId="0D5DC35E" w14:textId="77777777" w:rsidR="0057722C" w:rsidRDefault="0057722C" w:rsidP="00CD0F82">
      <w:pPr>
        <w:spacing w:after="0"/>
        <w:ind w:firstLine="720"/>
        <w:rPr>
          <w:b/>
          <w:lang w:val="ru-RU"/>
        </w:rPr>
      </w:pPr>
    </w:p>
    <w:p w14:paraId="21005AAC" w14:textId="77777777" w:rsidR="0057722C" w:rsidRDefault="0057722C" w:rsidP="00CD0F82">
      <w:pPr>
        <w:spacing w:after="0"/>
        <w:ind w:firstLine="720"/>
        <w:rPr>
          <w:b/>
          <w:lang w:val="ru-RU"/>
        </w:rPr>
      </w:pPr>
    </w:p>
    <w:p w14:paraId="01D15769" w14:textId="77777777" w:rsidR="0057722C" w:rsidRDefault="0057722C" w:rsidP="00CD0F82">
      <w:pPr>
        <w:spacing w:after="0"/>
        <w:ind w:firstLine="720"/>
        <w:rPr>
          <w:b/>
          <w:lang w:val="ru-RU"/>
        </w:rPr>
      </w:pPr>
    </w:p>
    <w:p w14:paraId="11A21AE5" w14:textId="77777777" w:rsidR="0057722C" w:rsidRDefault="0057722C" w:rsidP="00CD0F82">
      <w:pPr>
        <w:spacing w:after="0"/>
        <w:ind w:firstLine="720"/>
        <w:rPr>
          <w:b/>
          <w:lang w:val="ru-RU"/>
        </w:rPr>
      </w:pPr>
    </w:p>
    <w:p w14:paraId="624284AB" w14:textId="77777777" w:rsidR="0057722C" w:rsidRDefault="0057722C" w:rsidP="00CD0F82">
      <w:pPr>
        <w:spacing w:after="0"/>
        <w:ind w:firstLine="720"/>
        <w:rPr>
          <w:b/>
          <w:lang w:val="ru-RU"/>
        </w:rPr>
      </w:pPr>
    </w:p>
    <w:p w14:paraId="701F1660" w14:textId="77777777" w:rsidR="0057722C" w:rsidRDefault="0057722C" w:rsidP="00CD0F82">
      <w:pPr>
        <w:spacing w:after="0"/>
        <w:ind w:firstLine="720"/>
        <w:rPr>
          <w:b/>
          <w:lang w:val="ru-RU"/>
        </w:rPr>
      </w:pPr>
    </w:p>
    <w:p w14:paraId="68D9DF57" w14:textId="77777777" w:rsidR="0057722C" w:rsidRDefault="0057722C" w:rsidP="00CD0F82">
      <w:pPr>
        <w:spacing w:after="0"/>
        <w:ind w:firstLine="720"/>
        <w:rPr>
          <w:b/>
          <w:lang w:val="ru-RU"/>
        </w:rPr>
      </w:pPr>
    </w:p>
    <w:p w14:paraId="5C2C0F94" w14:textId="77777777" w:rsidR="0057722C" w:rsidRDefault="0057722C" w:rsidP="00CD0F82">
      <w:pPr>
        <w:spacing w:after="0"/>
        <w:ind w:firstLine="720"/>
        <w:rPr>
          <w:b/>
          <w:lang w:val="ru-RU"/>
        </w:rPr>
      </w:pPr>
    </w:p>
    <w:p w14:paraId="7257C816" w14:textId="77777777" w:rsidR="0057722C" w:rsidRDefault="0057722C" w:rsidP="00CD0F82">
      <w:pPr>
        <w:spacing w:after="0"/>
        <w:ind w:firstLine="720"/>
        <w:rPr>
          <w:b/>
          <w:lang w:val="ru-RU"/>
        </w:rPr>
      </w:pPr>
    </w:p>
    <w:p w14:paraId="263E321F" w14:textId="77777777" w:rsidR="0057722C" w:rsidRDefault="0057722C" w:rsidP="00CD0F82">
      <w:pPr>
        <w:spacing w:after="0"/>
        <w:ind w:firstLine="720"/>
        <w:rPr>
          <w:b/>
          <w:lang w:val="ru-RU"/>
        </w:rPr>
      </w:pPr>
    </w:p>
    <w:p w14:paraId="536ED475" w14:textId="2CA3E2BD" w:rsidR="00D437E3" w:rsidRDefault="00D437E3" w:rsidP="00CD0F82">
      <w:pPr>
        <w:spacing w:after="0"/>
        <w:ind w:firstLine="720"/>
        <w:rPr>
          <w:b/>
          <w:lang w:val="ru-RU"/>
        </w:rPr>
      </w:pPr>
      <w:r w:rsidRPr="00D437E3">
        <w:rPr>
          <w:b/>
          <w:lang w:val="ru-RU"/>
        </w:rPr>
        <w:lastRenderedPageBreak/>
        <w:t>3 РАЗРАБОТКА ПРОГРАММНОГО СРЕДСТВА</w:t>
      </w:r>
    </w:p>
    <w:p w14:paraId="1E69192F" w14:textId="77777777" w:rsidR="0057722C" w:rsidRPr="00D437E3" w:rsidRDefault="0057722C" w:rsidP="00CD0F82">
      <w:pPr>
        <w:spacing w:after="0"/>
        <w:ind w:firstLine="720"/>
        <w:rPr>
          <w:lang w:val="ru-RU"/>
        </w:rPr>
      </w:pPr>
    </w:p>
    <w:p w14:paraId="5DD97B52" w14:textId="215E9AAD" w:rsidR="00D437E3" w:rsidRDefault="00D437E3" w:rsidP="00CD0F82">
      <w:pPr>
        <w:spacing w:after="0"/>
        <w:ind w:firstLine="720"/>
        <w:rPr>
          <w:b/>
          <w:lang w:val="ru-RU"/>
        </w:rPr>
      </w:pPr>
      <w:r w:rsidRPr="00D437E3">
        <w:rPr>
          <w:b/>
          <w:lang w:val="ru-RU"/>
        </w:rPr>
        <w:t>3.1 Выбор технологий и инструментов</w:t>
      </w:r>
    </w:p>
    <w:p w14:paraId="4560A6A1" w14:textId="77777777" w:rsidR="0057722C" w:rsidRPr="00D437E3" w:rsidRDefault="0057722C" w:rsidP="00CD0F82">
      <w:pPr>
        <w:spacing w:after="0"/>
        <w:ind w:firstLine="720"/>
        <w:rPr>
          <w:lang w:val="ru-RU"/>
        </w:rPr>
      </w:pPr>
    </w:p>
    <w:p w14:paraId="7B5CEB6D" w14:textId="77777777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>Для разработки сетевой игры «Шашки» использовались следующие инструменты и технологии:</w:t>
      </w:r>
    </w:p>
    <w:p w14:paraId="36C0B15B" w14:textId="77777777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 xml:space="preserve">- Язык программирования: </w:t>
      </w:r>
      <w:r>
        <w:t>C</w:t>
      </w:r>
      <w:r w:rsidRPr="00D437E3">
        <w:rPr>
          <w:lang w:val="ru-RU"/>
        </w:rPr>
        <w:t>#.</w:t>
      </w:r>
    </w:p>
    <w:p w14:paraId="1960B42C" w14:textId="77777777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 xml:space="preserve">- Графическая библиотека: </w:t>
      </w:r>
      <w:r>
        <w:t>Windows</w:t>
      </w:r>
      <w:r w:rsidRPr="00D437E3">
        <w:rPr>
          <w:lang w:val="ru-RU"/>
        </w:rPr>
        <w:t xml:space="preserve"> </w:t>
      </w:r>
      <w:r>
        <w:t>Forms</w:t>
      </w:r>
      <w:r w:rsidRPr="00D437E3">
        <w:rPr>
          <w:lang w:val="ru-RU"/>
        </w:rPr>
        <w:t xml:space="preserve"> (для создания интерфейса и отрисовки доски, шашек, дамок и кнопок).</w:t>
      </w:r>
    </w:p>
    <w:p w14:paraId="2DECB3BC" w14:textId="77777777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 xml:space="preserve">- Сетевой модуль: </w:t>
      </w:r>
      <w:r>
        <w:t>TCP</w:t>
      </w:r>
      <w:r w:rsidRPr="00D437E3">
        <w:rPr>
          <w:lang w:val="ru-RU"/>
        </w:rPr>
        <w:t xml:space="preserve">-сокеты через классы </w:t>
      </w:r>
      <w:proofErr w:type="spellStart"/>
      <w:r>
        <w:t>TcpClient</w:t>
      </w:r>
      <w:proofErr w:type="spellEnd"/>
      <w:r w:rsidRPr="00D437E3">
        <w:rPr>
          <w:lang w:val="ru-RU"/>
        </w:rPr>
        <w:t xml:space="preserve"> и </w:t>
      </w:r>
      <w:proofErr w:type="spellStart"/>
      <w:r>
        <w:t>TcpListener</w:t>
      </w:r>
      <w:proofErr w:type="spellEnd"/>
      <w:r w:rsidRPr="00D437E3">
        <w:rPr>
          <w:lang w:val="ru-RU"/>
        </w:rPr>
        <w:t xml:space="preserve"> из пространства имён </w:t>
      </w:r>
      <w:r>
        <w:t>System</w:t>
      </w:r>
      <w:r w:rsidRPr="00D437E3">
        <w:rPr>
          <w:lang w:val="ru-RU"/>
        </w:rPr>
        <w:t>.</w:t>
      </w:r>
      <w:r>
        <w:t>Net</w:t>
      </w:r>
      <w:r w:rsidRPr="00D437E3">
        <w:rPr>
          <w:lang w:val="ru-RU"/>
        </w:rPr>
        <w:t>.</w:t>
      </w:r>
      <w:r>
        <w:t>Sockets</w:t>
      </w:r>
      <w:r w:rsidRPr="00D437E3">
        <w:rPr>
          <w:lang w:val="ru-RU"/>
        </w:rPr>
        <w:t>.</w:t>
      </w:r>
    </w:p>
    <w:p w14:paraId="6CB7EC2A" w14:textId="77777777" w:rsidR="00D437E3" w:rsidRDefault="00D437E3" w:rsidP="00CD0F82">
      <w:pPr>
        <w:spacing w:after="0"/>
        <w:jc w:val="both"/>
      </w:pPr>
      <w:r>
        <w:t xml:space="preserve">- </w:t>
      </w:r>
      <w:proofErr w:type="spellStart"/>
      <w:r>
        <w:t>Платформа</w:t>
      </w:r>
      <w:proofErr w:type="spellEnd"/>
      <w:r>
        <w:t>: .NET Framework.</w:t>
      </w:r>
    </w:p>
    <w:p w14:paraId="17879A93" w14:textId="27E548C7" w:rsidR="0057722C" w:rsidRDefault="00D437E3" w:rsidP="0057722C">
      <w:pPr>
        <w:spacing w:after="0"/>
        <w:jc w:val="both"/>
      </w:pPr>
      <w:r>
        <w:t xml:space="preserve">- </w:t>
      </w:r>
      <w:proofErr w:type="spellStart"/>
      <w:r>
        <w:t>Среда</w:t>
      </w:r>
      <w:proofErr w:type="spellEnd"/>
      <w:r>
        <w:t xml:space="preserve"> </w:t>
      </w:r>
      <w:proofErr w:type="spellStart"/>
      <w:r>
        <w:t>разработки</w:t>
      </w:r>
      <w:proofErr w:type="spellEnd"/>
      <w:r>
        <w:t>: Microsoft Visual Studio Community Edition.</w:t>
      </w:r>
    </w:p>
    <w:p w14:paraId="2225CF6A" w14:textId="77777777" w:rsidR="0057722C" w:rsidRDefault="0057722C" w:rsidP="0057722C">
      <w:pPr>
        <w:spacing w:after="0"/>
        <w:jc w:val="both"/>
      </w:pPr>
    </w:p>
    <w:p w14:paraId="0720B49E" w14:textId="121A56FB" w:rsidR="00D437E3" w:rsidRPr="0057722C" w:rsidRDefault="00D437E3" w:rsidP="0057722C">
      <w:pPr>
        <w:spacing w:after="0"/>
        <w:jc w:val="both"/>
      </w:pPr>
      <w:r w:rsidRPr="00D437E3">
        <w:rPr>
          <w:b/>
          <w:lang w:val="ru-RU"/>
        </w:rPr>
        <w:t>3.2 Реализация игровой логики</w:t>
      </w:r>
    </w:p>
    <w:p w14:paraId="5FC6DAF1" w14:textId="77777777" w:rsidR="00CD0F82" w:rsidRPr="00D437E3" w:rsidRDefault="00CD0F82" w:rsidP="00CD0F82">
      <w:pPr>
        <w:spacing w:after="0"/>
        <w:ind w:firstLine="720"/>
        <w:rPr>
          <w:lang w:val="ru-RU"/>
        </w:rPr>
      </w:pPr>
    </w:p>
    <w:p w14:paraId="0CBDBBD0" w14:textId="77777777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 xml:space="preserve">Вся игровая логика реализована в файле </w:t>
      </w:r>
      <w:proofErr w:type="spellStart"/>
      <w:r>
        <w:t>GameForm</w:t>
      </w:r>
      <w:proofErr w:type="spellEnd"/>
      <w:r w:rsidRPr="00D437E3">
        <w:rPr>
          <w:lang w:val="ru-RU"/>
        </w:rPr>
        <w:t>.</w:t>
      </w:r>
      <w:r>
        <w:t>cs</w:t>
      </w:r>
      <w:r w:rsidRPr="00D437E3">
        <w:rPr>
          <w:lang w:val="ru-RU"/>
        </w:rPr>
        <w:t>. Основные этапы:</w:t>
      </w:r>
    </w:p>
    <w:p w14:paraId="65DAC6B1" w14:textId="77777777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>1. Инициализация доски:</w:t>
      </w:r>
    </w:p>
    <w:p w14:paraId="150573FB" w14:textId="5475FD27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 xml:space="preserve">   - Создание сетки 8×8 с помощью массива </w:t>
      </w:r>
      <w:r>
        <w:t>Panel</w:t>
      </w:r>
      <w:r w:rsidRPr="00D437E3">
        <w:rPr>
          <w:lang w:val="ru-RU"/>
        </w:rPr>
        <w:t>[]</w:t>
      </w:r>
      <w:r>
        <w:rPr>
          <w:lang w:val="ru-RU"/>
        </w:rPr>
        <w:t xml:space="preserve">, </w:t>
      </w:r>
      <w:proofErr w:type="spellStart"/>
      <w:r>
        <w:t>boardPanels</w:t>
      </w:r>
      <w:proofErr w:type="spellEnd"/>
      <w:r w:rsidRPr="00D437E3">
        <w:rPr>
          <w:lang w:val="ru-RU"/>
        </w:rPr>
        <w:t>.</w:t>
      </w:r>
    </w:p>
    <w:p w14:paraId="0D3F2B72" w14:textId="16890B0F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 xml:space="preserve">   - Расстановка начальных фигур: белые </w:t>
      </w:r>
      <w:r w:rsidR="0057722C">
        <w:rPr>
          <w:lang w:val="ru-RU"/>
        </w:rPr>
        <w:t>–</w:t>
      </w:r>
      <w:r w:rsidR="0057722C">
        <w:rPr>
          <w:lang w:val="ru-RU"/>
        </w:rPr>
        <w:t xml:space="preserve"> </w:t>
      </w:r>
      <w:r w:rsidRPr="00D437E3">
        <w:rPr>
          <w:lang w:val="ru-RU"/>
        </w:rPr>
        <w:t xml:space="preserve">внизу, чёрные </w:t>
      </w:r>
      <w:r w:rsidR="0057722C">
        <w:rPr>
          <w:lang w:val="ru-RU"/>
        </w:rPr>
        <w:t>–</w:t>
      </w:r>
      <w:r w:rsidR="0057722C">
        <w:rPr>
          <w:lang w:val="ru-RU"/>
        </w:rPr>
        <w:t xml:space="preserve"> </w:t>
      </w:r>
      <w:r w:rsidRPr="00D437E3">
        <w:rPr>
          <w:lang w:val="ru-RU"/>
        </w:rPr>
        <w:t>вверху.</w:t>
      </w:r>
    </w:p>
    <w:p w14:paraId="4B725DED" w14:textId="77777777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 xml:space="preserve">   - Отображение шашек и визуализация дамок с помощью символа «♛».</w:t>
      </w:r>
    </w:p>
    <w:p w14:paraId="7D8A18B2" w14:textId="77777777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>2. Переменные состояния:</w:t>
      </w:r>
    </w:p>
    <w:p w14:paraId="35E26F6F" w14:textId="04CE491D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 xml:space="preserve">   - </w:t>
      </w:r>
      <w:proofErr w:type="spellStart"/>
      <w:r>
        <w:t>selectedPiece</w:t>
      </w:r>
      <w:proofErr w:type="spellEnd"/>
      <w:r w:rsidRPr="00D437E3">
        <w:rPr>
          <w:lang w:val="ru-RU"/>
        </w:rPr>
        <w:t xml:space="preserve"> </w:t>
      </w:r>
      <w:r w:rsidR="0057722C">
        <w:rPr>
          <w:lang w:val="ru-RU"/>
        </w:rPr>
        <w:t>–</w:t>
      </w:r>
      <w:r w:rsidRPr="00D437E3">
        <w:rPr>
          <w:lang w:val="ru-RU"/>
        </w:rPr>
        <w:t xml:space="preserve"> текущая выбранная шашка;</w:t>
      </w:r>
    </w:p>
    <w:p w14:paraId="4AD9B816" w14:textId="17705599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 xml:space="preserve">   - </w:t>
      </w:r>
      <w:proofErr w:type="spellStart"/>
      <w:r>
        <w:t>selectedPanel</w:t>
      </w:r>
      <w:proofErr w:type="spellEnd"/>
      <w:r w:rsidRPr="00D437E3">
        <w:rPr>
          <w:lang w:val="ru-RU"/>
        </w:rPr>
        <w:t xml:space="preserve"> </w:t>
      </w:r>
      <w:r w:rsidR="0057722C">
        <w:rPr>
          <w:lang w:val="ru-RU"/>
        </w:rPr>
        <w:t>–</w:t>
      </w:r>
      <w:r w:rsidRPr="00D437E3">
        <w:rPr>
          <w:lang w:val="ru-RU"/>
        </w:rPr>
        <w:t xml:space="preserve"> ячейка с выбранной шашкой;</w:t>
      </w:r>
    </w:p>
    <w:p w14:paraId="1D77F7C4" w14:textId="5CE87A06" w:rsidR="00D437E3" w:rsidRDefault="00D437E3" w:rsidP="00CD0F82">
      <w:pPr>
        <w:spacing w:after="0"/>
        <w:jc w:val="both"/>
      </w:pPr>
      <w:r w:rsidRPr="0057722C">
        <w:rPr>
          <w:lang w:val="ru-RU"/>
        </w:rPr>
        <w:t xml:space="preserve">   </w:t>
      </w:r>
      <w:r>
        <w:t xml:space="preserve">- </w:t>
      </w:r>
      <w:proofErr w:type="spellStart"/>
      <w:r>
        <w:t>currentPlayer</w:t>
      </w:r>
      <w:proofErr w:type="spellEnd"/>
      <w:r>
        <w:t xml:space="preserve"> </w:t>
      </w:r>
      <w:r w:rsidR="0057722C" w:rsidRPr="0057722C">
        <w:t>–</w:t>
      </w:r>
      <w:r w:rsidR="0057722C" w:rsidRPr="0057722C">
        <w:t xml:space="preserve"> </w:t>
      </w:r>
      <w:proofErr w:type="spellStart"/>
      <w:r>
        <w:t>текущий</w:t>
      </w:r>
      <w:proofErr w:type="spellEnd"/>
      <w:r>
        <w:t xml:space="preserve"> </w:t>
      </w:r>
      <w:proofErr w:type="spellStart"/>
      <w:r>
        <w:t>игрок</w:t>
      </w:r>
      <w:proofErr w:type="spellEnd"/>
      <w:r>
        <w:t xml:space="preserve"> (white </w:t>
      </w:r>
      <w:proofErr w:type="spellStart"/>
      <w:r>
        <w:t>или</w:t>
      </w:r>
      <w:proofErr w:type="spellEnd"/>
      <w:r>
        <w:t xml:space="preserve"> black);</w:t>
      </w:r>
    </w:p>
    <w:p w14:paraId="1E68D087" w14:textId="66FCA6AF" w:rsidR="00D437E3" w:rsidRPr="00D437E3" w:rsidRDefault="00D437E3" w:rsidP="00CD0F82">
      <w:pPr>
        <w:spacing w:after="0"/>
        <w:jc w:val="both"/>
        <w:rPr>
          <w:lang w:val="ru-RU"/>
        </w:rPr>
      </w:pPr>
      <w:r w:rsidRPr="0057722C">
        <w:t xml:space="preserve">   </w:t>
      </w:r>
      <w:r w:rsidRPr="00D437E3">
        <w:rPr>
          <w:lang w:val="ru-RU"/>
        </w:rPr>
        <w:t xml:space="preserve">- </w:t>
      </w:r>
      <w:proofErr w:type="spellStart"/>
      <w:r>
        <w:t>mustContinueCapture</w:t>
      </w:r>
      <w:proofErr w:type="spellEnd"/>
      <w:r w:rsidRPr="00D437E3">
        <w:rPr>
          <w:lang w:val="ru-RU"/>
        </w:rPr>
        <w:t xml:space="preserve"> </w:t>
      </w:r>
      <w:r w:rsidR="0057722C">
        <w:rPr>
          <w:lang w:val="ru-RU"/>
        </w:rPr>
        <w:t>–</w:t>
      </w:r>
      <w:r w:rsidRPr="00D437E3">
        <w:rPr>
          <w:lang w:val="ru-RU"/>
        </w:rPr>
        <w:t xml:space="preserve"> флаг, указывающий на необходимость продолжения взятия.</w:t>
      </w:r>
    </w:p>
    <w:p w14:paraId="361498F8" w14:textId="77777777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>3. Правила игры:</w:t>
      </w:r>
    </w:p>
    <w:p w14:paraId="4F3D3856" w14:textId="77777777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 xml:space="preserve">   - Проверка допустимых ходов (вперёд/назад, диагонали);</w:t>
      </w:r>
    </w:p>
    <w:p w14:paraId="7AA717B3" w14:textId="77777777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 xml:space="preserve">   - Обязательное взятие, в том числе при возможности серийного удара;</w:t>
      </w:r>
    </w:p>
    <w:p w14:paraId="774533C5" w14:textId="77777777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 xml:space="preserve">   - Преобразование в дамку при достижении последней линии;</w:t>
      </w:r>
    </w:p>
    <w:p w14:paraId="34E0159C" w14:textId="77777777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 xml:space="preserve">   - Удаление побитых шашек после хода.</w:t>
      </w:r>
    </w:p>
    <w:p w14:paraId="13A9E40E" w14:textId="77777777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>4. Подсветка:</w:t>
      </w:r>
    </w:p>
    <w:p w14:paraId="779EB384" w14:textId="62358883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 xml:space="preserve">   - Зеленым цветом </w:t>
      </w:r>
      <w:r w:rsidR="0057722C">
        <w:rPr>
          <w:lang w:val="ru-RU"/>
        </w:rPr>
        <w:t>–</w:t>
      </w:r>
      <w:r w:rsidRPr="00D437E3">
        <w:rPr>
          <w:lang w:val="ru-RU"/>
        </w:rPr>
        <w:t xml:space="preserve"> доступные ходы;</w:t>
      </w:r>
    </w:p>
    <w:p w14:paraId="1E59C544" w14:textId="3C1D58F1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lastRenderedPageBreak/>
        <w:t xml:space="preserve">   - Красно-оранжевым </w:t>
      </w:r>
      <w:r w:rsidR="0057722C">
        <w:rPr>
          <w:lang w:val="ru-RU"/>
        </w:rPr>
        <w:t>–</w:t>
      </w:r>
      <w:r w:rsidRPr="00D437E3">
        <w:rPr>
          <w:lang w:val="ru-RU"/>
        </w:rPr>
        <w:t xml:space="preserve"> возможные захваты.</w:t>
      </w:r>
    </w:p>
    <w:p w14:paraId="74F19459" w14:textId="77777777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>5. Завершение партии:</w:t>
      </w:r>
    </w:p>
    <w:p w14:paraId="72D50195" w14:textId="77777777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 xml:space="preserve">   - Проверка наличия возможных ходов у текущего игрока;</w:t>
      </w:r>
    </w:p>
    <w:p w14:paraId="70AA96A7" w14:textId="4192DD67" w:rsid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 xml:space="preserve">   - Показ окна победы или ничьей.</w:t>
      </w:r>
    </w:p>
    <w:p w14:paraId="3A449B66" w14:textId="77777777" w:rsidR="00CD0F82" w:rsidRPr="00D437E3" w:rsidRDefault="00CD0F82" w:rsidP="00CD0F82">
      <w:pPr>
        <w:spacing w:after="0"/>
        <w:jc w:val="both"/>
        <w:rPr>
          <w:lang w:val="ru-RU"/>
        </w:rPr>
      </w:pPr>
    </w:p>
    <w:p w14:paraId="5B6289AA" w14:textId="750A6FDE" w:rsidR="00D437E3" w:rsidRDefault="00D437E3" w:rsidP="00CD0F82">
      <w:pPr>
        <w:spacing w:after="0"/>
        <w:ind w:firstLine="720"/>
        <w:rPr>
          <w:b/>
          <w:lang w:val="ru-RU"/>
        </w:rPr>
      </w:pPr>
      <w:r w:rsidRPr="00D437E3">
        <w:rPr>
          <w:b/>
          <w:lang w:val="ru-RU"/>
        </w:rPr>
        <w:t>3.3 Работа с сокетами и сетью</w:t>
      </w:r>
    </w:p>
    <w:p w14:paraId="2C72935B" w14:textId="77777777" w:rsidR="00CD0F82" w:rsidRPr="00D437E3" w:rsidRDefault="00CD0F82" w:rsidP="00CD0F82">
      <w:pPr>
        <w:spacing w:after="0"/>
        <w:ind w:firstLine="720"/>
        <w:rPr>
          <w:lang w:val="ru-RU"/>
        </w:rPr>
      </w:pPr>
    </w:p>
    <w:p w14:paraId="6E48287B" w14:textId="77777777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 xml:space="preserve">Сетевая часть реализована с помощью </w:t>
      </w:r>
      <w:r>
        <w:t>TCP</w:t>
      </w:r>
      <w:r w:rsidRPr="00D437E3">
        <w:rPr>
          <w:lang w:val="ru-RU"/>
        </w:rPr>
        <w:t>-сокетов и включает серверную и клиентскую составляющие.</w:t>
      </w:r>
    </w:p>
    <w:p w14:paraId="6145DBD6" w14:textId="77777777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>1. Сервер:</w:t>
      </w:r>
    </w:p>
    <w:p w14:paraId="500F82F9" w14:textId="77777777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 xml:space="preserve">   - Использует </w:t>
      </w:r>
      <w:proofErr w:type="spellStart"/>
      <w:r>
        <w:t>TcpListener</w:t>
      </w:r>
      <w:proofErr w:type="spellEnd"/>
      <w:r w:rsidRPr="00D437E3">
        <w:rPr>
          <w:lang w:val="ru-RU"/>
        </w:rPr>
        <w:t xml:space="preserve"> для прослушивания соединений;</w:t>
      </w:r>
    </w:p>
    <w:p w14:paraId="7E206950" w14:textId="77777777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 xml:space="preserve">   - Принятие клиента и создание потока обмена;</w:t>
      </w:r>
    </w:p>
    <w:p w14:paraId="3C75209E" w14:textId="77777777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 xml:space="preserve">   - Отправка данных о ходе и полученных событиях (ход, сдача, ничья, выход).</w:t>
      </w:r>
    </w:p>
    <w:p w14:paraId="74711F4B" w14:textId="77777777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>2. Клиент:</w:t>
      </w:r>
    </w:p>
    <w:p w14:paraId="32CA6E8B" w14:textId="77777777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 xml:space="preserve">   - Подключается к серверу через </w:t>
      </w:r>
      <w:proofErr w:type="spellStart"/>
      <w:r>
        <w:t>TcpClient</w:t>
      </w:r>
      <w:proofErr w:type="spellEnd"/>
      <w:r w:rsidRPr="00D437E3">
        <w:rPr>
          <w:lang w:val="ru-RU"/>
        </w:rPr>
        <w:t>;</w:t>
      </w:r>
    </w:p>
    <w:p w14:paraId="1AFF8C5C" w14:textId="77777777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 xml:space="preserve">   - Принимает данные и выполняет соответствующие действия.</w:t>
      </w:r>
    </w:p>
    <w:p w14:paraId="58B8724C" w14:textId="77777777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>3. Сообщения:</w:t>
      </w:r>
    </w:p>
    <w:p w14:paraId="3705B563" w14:textId="77777777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 xml:space="preserve">   - </w:t>
      </w:r>
      <w:r>
        <w:t>MOVE</w:t>
      </w:r>
      <w:r w:rsidRPr="00D437E3">
        <w:rPr>
          <w:lang w:val="ru-RU"/>
        </w:rPr>
        <w:t>:</w:t>
      </w:r>
      <w:r>
        <w:t>x</w:t>
      </w:r>
      <w:r w:rsidRPr="00D437E3">
        <w:rPr>
          <w:lang w:val="ru-RU"/>
        </w:rPr>
        <w:t>1,</w:t>
      </w:r>
      <w:r>
        <w:t>y</w:t>
      </w:r>
      <w:r w:rsidRPr="00D437E3">
        <w:rPr>
          <w:lang w:val="ru-RU"/>
        </w:rPr>
        <w:t>1:</w:t>
      </w:r>
      <w:r>
        <w:t>x</w:t>
      </w:r>
      <w:r w:rsidRPr="00D437E3">
        <w:rPr>
          <w:lang w:val="ru-RU"/>
        </w:rPr>
        <w:t>2,</w:t>
      </w:r>
      <w:r>
        <w:t>y</w:t>
      </w:r>
      <w:r w:rsidRPr="00D437E3">
        <w:rPr>
          <w:lang w:val="ru-RU"/>
        </w:rPr>
        <w:t>2 — движение шашки;</w:t>
      </w:r>
    </w:p>
    <w:p w14:paraId="710C6064" w14:textId="77777777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 xml:space="preserve">   - </w:t>
      </w:r>
      <w:r>
        <w:t>SURRENDER</w:t>
      </w:r>
      <w:r w:rsidRPr="00D437E3">
        <w:rPr>
          <w:lang w:val="ru-RU"/>
        </w:rPr>
        <w:t xml:space="preserve"> — сдача игрока;</w:t>
      </w:r>
    </w:p>
    <w:p w14:paraId="02DADCD6" w14:textId="77777777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 xml:space="preserve">   - </w:t>
      </w:r>
      <w:r>
        <w:t>DRAW</w:t>
      </w:r>
      <w:r w:rsidRPr="00D437E3">
        <w:rPr>
          <w:lang w:val="ru-RU"/>
        </w:rPr>
        <w:t>_</w:t>
      </w:r>
      <w:r>
        <w:t>REQUEST</w:t>
      </w:r>
      <w:r w:rsidRPr="00D437E3">
        <w:rPr>
          <w:lang w:val="ru-RU"/>
        </w:rPr>
        <w:t xml:space="preserve"> — предложение ничьей;</w:t>
      </w:r>
    </w:p>
    <w:p w14:paraId="21569EA3" w14:textId="77777777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 xml:space="preserve">   - </w:t>
      </w:r>
      <w:r>
        <w:t>DRAW</w:t>
      </w:r>
      <w:r w:rsidRPr="00D437E3">
        <w:rPr>
          <w:lang w:val="ru-RU"/>
        </w:rPr>
        <w:t>_</w:t>
      </w:r>
      <w:r>
        <w:t>ACCEPT</w:t>
      </w:r>
      <w:r w:rsidRPr="00D437E3">
        <w:rPr>
          <w:lang w:val="ru-RU"/>
        </w:rPr>
        <w:t xml:space="preserve"> / </w:t>
      </w:r>
      <w:r>
        <w:t>DRAW</w:t>
      </w:r>
      <w:r w:rsidRPr="00D437E3">
        <w:rPr>
          <w:lang w:val="ru-RU"/>
        </w:rPr>
        <w:t>_</w:t>
      </w:r>
      <w:r>
        <w:t>REJECT</w:t>
      </w:r>
      <w:r w:rsidRPr="00D437E3">
        <w:rPr>
          <w:lang w:val="ru-RU"/>
        </w:rPr>
        <w:t xml:space="preserve"> — согласие/отказ от ничьей;</w:t>
      </w:r>
    </w:p>
    <w:p w14:paraId="1310A318" w14:textId="77777777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 xml:space="preserve">   - </w:t>
      </w:r>
      <w:r>
        <w:t>EXIT</w:t>
      </w:r>
      <w:r w:rsidRPr="00D437E3">
        <w:rPr>
          <w:lang w:val="ru-RU"/>
        </w:rPr>
        <w:t xml:space="preserve"> — завершение соединения и выход в меню.</w:t>
      </w:r>
    </w:p>
    <w:p w14:paraId="004D8BF7" w14:textId="77777777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>4. Поток приёма:</w:t>
      </w:r>
    </w:p>
    <w:p w14:paraId="39FF37B5" w14:textId="77777777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 xml:space="preserve">   - Запускается параллельно с игрой;</w:t>
      </w:r>
    </w:p>
    <w:p w14:paraId="0F08DE58" w14:textId="6ACA433D" w:rsid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 xml:space="preserve">   - Получает сообщения и вызывает соответствующую обработку на стороне </w:t>
      </w:r>
      <w:proofErr w:type="spellStart"/>
      <w:r>
        <w:t>GameForm</w:t>
      </w:r>
      <w:proofErr w:type="spellEnd"/>
      <w:r w:rsidRPr="00D437E3">
        <w:rPr>
          <w:lang w:val="ru-RU"/>
        </w:rPr>
        <w:t>.</w:t>
      </w:r>
    </w:p>
    <w:p w14:paraId="6C826661" w14:textId="77777777" w:rsidR="00CD0F82" w:rsidRPr="00D437E3" w:rsidRDefault="00CD0F82" w:rsidP="00CD0F82">
      <w:pPr>
        <w:spacing w:after="0"/>
        <w:jc w:val="both"/>
        <w:rPr>
          <w:lang w:val="ru-RU"/>
        </w:rPr>
      </w:pPr>
    </w:p>
    <w:p w14:paraId="624691AF" w14:textId="619E94BE" w:rsidR="00D437E3" w:rsidRDefault="00D437E3" w:rsidP="00CD0F82">
      <w:pPr>
        <w:spacing w:after="0"/>
        <w:ind w:firstLine="720"/>
        <w:rPr>
          <w:b/>
          <w:lang w:val="ru-RU"/>
        </w:rPr>
      </w:pPr>
      <w:r w:rsidRPr="00D437E3">
        <w:rPr>
          <w:b/>
          <w:lang w:val="ru-RU"/>
        </w:rPr>
        <w:t>3.4 Обработка пользовательского интерфейса</w:t>
      </w:r>
    </w:p>
    <w:p w14:paraId="1BBD2075" w14:textId="77777777" w:rsidR="00CD0F82" w:rsidRPr="00D437E3" w:rsidRDefault="00CD0F82" w:rsidP="00CD0F82">
      <w:pPr>
        <w:spacing w:after="0"/>
        <w:ind w:firstLine="720"/>
        <w:rPr>
          <w:lang w:val="ru-RU"/>
        </w:rPr>
      </w:pPr>
    </w:p>
    <w:p w14:paraId="484FDDDC" w14:textId="77777777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 xml:space="preserve">Интерфейс реализован в </w:t>
      </w:r>
      <w:r>
        <w:t>Windows</w:t>
      </w:r>
      <w:r w:rsidRPr="00D437E3">
        <w:rPr>
          <w:lang w:val="ru-RU"/>
        </w:rPr>
        <w:t xml:space="preserve"> </w:t>
      </w:r>
      <w:r>
        <w:t>Forms</w:t>
      </w:r>
      <w:r w:rsidRPr="00D437E3">
        <w:rPr>
          <w:lang w:val="ru-RU"/>
        </w:rPr>
        <w:t xml:space="preserve"> и включает несколько ключевых компонентов:</w:t>
      </w:r>
    </w:p>
    <w:p w14:paraId="3AFF215B" w14:textId="77777777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>1. Главное меню (</w:t>
      </w:r>
      <w:r>
        <w:t>Form</w:t>
      </w:r>
      <w:r w:rsidRPr="00D437E3">
        <w:rPr>
          <w:lang w:val="ru-RU"/>
        </w:rPr>
        <w:t>1):</w:t>
      </w:r>
    </w:p>
    <w:p w14:paraId="68AF7121" w14:textId="77777777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 xml:space="preserve">   - Кнопки: «Создать сервер», «Присоединиться», «Играть», «Выйти».</w:t>
      </w:r>
    </w:p>
    <w:p w14:paraId="2D93ED5C" w14:textId="77777777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>2. Окна подключения (</w:t>
      </w:r>
      <w:proofErr w:type="spellStart"/>
      <w:r>
        <w:t>CreateServerForm</w:t>
      </w:r>
      <w:proofErr w:type="spellEnd"/>
      <w:r w:rsidRPr="00D437E3">
        <w:rPr>
          <w:lang w:val="ru-RU"/>
        </w:rPr>
        <w:t xml:space="preserve">, </w:t>
      </w:r>
      <w:proofErr w:type="spellStart"/>
      <w:r>
        <w:t>JoinServerForm</w:t>
      </w:r>
      <w:proofErr w:type="spellEnd"/>
      <w:r w:rsidRPr="00D437E3">
        <w:rPr>
          <w:lang w:val="ru-RU"/>
        </w:rPr>
        <w:t>):</w:t>
      </w:r>
    </w:p>
    <w:p w14:paraId="1F05AB41" w14:textId="77777777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 xml:space="preserve">   - Отображают </w:t>
      </w:r>
      <w:r>
        <w:t>IP</w:t>
      </w:r>
      <w:r w:rsidRPr="00D437E3">
        <w:rPr>
          <w:lang w:val="ru-RU"/>
        </w:rPr>
        <w:t xml:space="preserve"> сервера, статус подключения, ошибки соединения.</w:t>
      </w:r>
    </w:p>
    <w:p w14:paraId="3787A55F" w14:textId="77777777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lastRenderedPageBreak/>
        <w:t>3. Игровое окно (</w:t>
      </w:r>
      <w:proofErr w:type="spellStart"/>
      <w:r>
        <w:t>GameForm</w:t>
      </w:r>
      <w:proofErr w:type="spellEnd"/>
      <w:r w:rsidRPr="00D437E3">
        <w:rPr>
          <w:lang w:val="ru-RU"/>
        </w:rPr>
        <w:t>):</w:t>
      </w:r>
    </w:p>
    <w:p w14:paraId="69DFEF4C" w14:textId="77777777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 xml:space="preserve">   - Доска из 64 панелей (8×8);</w:t>
      </w:r>
    </w:p>
    <w:p w14:paraId="4EEC22E1" w14:textId="77777777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 xml:space="preserve">   - Отображение шашек и дамок;</w:t>
      </w:r>
    </w:p>
    <w:p w14:paraId="5402FDA2" w14:textId="77777777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 xml:space="preserve">   - Метки с текстом «Ваш ход» или «Ход соперника»;</w:t>
      </w:r>
    </w:p>
    <w:p w14:paraId="11C91F46" w14:textId="77777777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 xml:space="preserve">   - Кнопки «Сдаться», «Предложить ничью», «В главное меню».</w:t>
      </w:r>
    </w:p>
    <w:p w14:paraId="6BC177B9" w14:textId="77777777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>4. Окна окончания партии:</w:t>
      </w:r>
    </w:p>
    <w:p w14:paraId="781AF65B" w14:textId="77777777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 xml:space="preserve">   - Сообщения о победе, ничьей, поражении;</w:t>
      </w:r>
    </w:p>
    <w:p w14:paraId="3D69EE88" w14:textId="77777777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 xml:space="preserve">   - Кнопка возврата в меню;</w:t>
      </w:r>
    </w:p>
    <w:p w14:paraId="23F0996C" w14:textId="77777777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 xml:space="preserve">   - Поддержка согласия на ничью только при подтверждении обоих игроков.</w:t>
      </w:r>
    </w:p>
    <w:p w14:paraId="603A78AF" w14:textId="77777777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>5. Обновление интерфейса:</w:t>
      </w:r>
    </w:p>
    <w:p w14:paraId="3E34B11C" w14:textId="77777777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 xml:space="preserve">   - Выполняется через методы </w:t>
      </w:r>
      <w:r>
        <w:t>Invalidate</w:t>
      </w:r>
      <w:r w:rsidRPr="00D437E3">
        <w:rPr>
          <w:lang w:val="ru-RU"/>
        </w:rPr>
        <w:t>() и ручную перерисовку панели;</w:t>
      </w:r>
    </w:p>
    <w:p w14:paraId="067B495B" w14:textId="77777777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 xml:space="preserve">   - Используется </w:t>
      </w:r>
      <w:proofErr w:type="spellStart"/>
      <w:r>
        <w:t>ToggleSelect</w:t>
      </w:r>
      <w:proofErr w:type="spellEnd"/>
      <w:r w:rsidRPr="00D437E3">
        <w:rPr>
          <w:lang w:val="ru-RU"/>
        </w:rPr>
        <w:t>() для визуального выделения шашки.</w:t>
      </w:r>
    </w:p>
    <w:p w14:paraId="721F0241" w14:textId="78B85A58" w:rsidR="00292261" w:rsidRPr="00333882" w:rsidRDefault="00292261" w:rsidP="00CD0F82">
      <w:pPr>
        <w:spacing w:after="0" w:line="240" w:lineRule="auto"/>
        <w:rPr>
          <w:lang w:val="ru-RU"/>
        </w:rPr>
      </w:pPr>
    </w:p>
    <w:p w14:paraId="07EA918E" w14:textId="77777777" w:rsidR="006A54B7" w:rsidRDefault="006A54B7" w:rsidP="00CD0F82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  <w:lang w:val="ru-RU"/>
        </w:rPr>
      </w:pPr>
      <w:r>
        <w:rPr>
          <w:lang w:val="ru-RU"/>
        </w:rPr>
        <w:br w:type="page"/>
      </w:r>
    </w:p>
    <w:p w14:paraId="68D84FF6" w14:textId="1F92D62C" w:rsidR="00D437E3" w:rsidRDefault="00D437E3" w:rsidP="00CD0F82">
      <w:pPr>
        <w:spacing w:after="0"/>
        <w:ind w:firstLine="720"/>
        <w:rPr>
          <w:b/>
          <w:lang w:val="ru-RU"/>
        </w:rPr>
      </w:pPr>
      <w:r w:rsidRPr="00D437E3">
        <w:rPr>
          <w:b/>
          <w:lang w:val="ru-RU"/>
        </w:rPr>
        <w:lastRenderedPageBreak/>
        <w:t>4 ТЕСТИРОВАНИЕ ПРОГРАММНОГО СРЕДСТВА</w:t>
      </w:r>
    </w:p>
    <w:p w14:paraId="5F2F2675" w14:textId="77777777" w:rsidR="0057722C" w:rsidRPr="00D437E3" w:rsidRDefault="0057722C" w:rsidP="00CD0F82">
      <w:pPr>
        <w:spacing w:after="0"/>
        <w:ind w:firstLine="720"/>
        <w:rPr>
          <w:lang w:val="ru-RU"/>
        </w:rPr>
      </w:pPr>
    </w:p>
    <w:p w14:paraId="4D8076B8" w14:textId="77777777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>Тестирование игры «Шашки» проводилось вручную и охватывало следующие ключевые этапы:</w:t>
      </w:r>
    </w:p>
    <w:p w14:paraId="54574F54" w14:textId="77777777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>1. Проверка запуска сервера:</w:t>
      </w:r>
    </w:p>
    <w:p w14:paraId="348B253B" w14:textId="6BEB8ADC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 xml:space="preserve">   - При нажатии кнопки «Создать сервер», если порт свободен </w:t>
      </w:r>
      <w:r w:rsidR="0057722C">
        <w:rPr>
          <w:lang w:val="ru-RU"/>
        </w:rPr>
        <w:t>–</w:t>
      </w:r>
      <w:r w:rsidRPr="00D437E3">
        <w:rPr>
          <w:lang w:val="ru-RU"/>
        </w:rPr>
        <w:t xml:space="preserve"> сервер успешно запускается, отображается сообщение «Ожидаем соперника…».</w:t>
      </w:r>
    </w:p>
    <w:p w14:paraId="5920087F" w14:textId="4A272E1B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 xml:space="preserve">   - При повторном запуске или занятом порте </w:t>
      </w:r>
      <w:r w:rsidR="0057722C">
        <w:rPr>
          <w:lang w:val="ru-RU"/>
        </w:rPr>
        <w:t>–</w:t>
      </w:r>
      <w:r w:rsidRPr="00D437E3">
        <w:rPr>
          <w:lang w:val="ru-RU"/>
        </w:rPr>
        <w:t xml:space="preserve"> появляется сообщение «Не удалось создать сервер (уже запущен?)».</w:t>
      </w:r>
    </w:p>
    <w:p w14:paraId="3CF2D597" w14:textId="77777777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>2. Проверка подключения клиента:</w:t>
      </w:r>
    </w:p>
    <w:p w14:paraId="4AF8D972" w14:textId="7374BD73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 xml:space="preserve">   - При корректном вводе </w:t>
      </w:r>
      <w:r>
        <w:t>IP</w:t>
      </w:r>
      <w:r w:rsidRPr="00D437E3">
        <w:rPr>
          <w:lang w:val="ru-RU"/>
        </w:rPr>
        <w:t xml:space="preserve"> и активном сервере </w:t>
      </w:r>
      <w:r w:rsidR="0057722C">
        <w:rPr>
          <w:lang w:val="ru-RU"/>
        </w:rPr>
        <w:t>–</w:t>
      </w:r>
      <w:r w:rsidRPr="00D437E3">
        <w:rPr>
          <w:lang w:val="ru-RU"/>
        </w:rPr>
        <w:t xml:space="preserve"> клиент успешно подключается, начинается игра.</w:t>
      </w:r>
    </w:p>
    <w:p w14:paraId="47BAD137" w14:textId="77777777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 xml:space="preserve">   - При попытке подключения к несуществующему серверу — через 5 секунд выводится сообщение «Ошибка подключения: ...».</w:t>
      </w:r>
    </w:p>
    <w:p w14:paraId="64F90CE9" w14:textId="77777777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>3. Проверка игрового процесса:</w:t>
      </w:r>
    </w:p>
    <w:p w14:paraId="41712FFE" w14:textId="77777777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 xml:space="preserve">   - Отображение доски, правильная расстановка шашек на начальных позициях.</w:t>
      </w:r>
    </w:p>
    <w:p w14:paraId="2E4B0BF3" w14:textId="77777777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 xml:space="preserve">   - При нажатии на шашку подсвечиваются допустимые ходы.</w:t>
      </w:r>
    </w:p>
    <w:p w14:paraId="1016399B" w14:textId="77777777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 xml:space="preserve">   - Перемещение шашки на свободную клетку и удаление побитой шашки у противника.</w:t>
      </w:r>
    </w:p>
    <w:p w14:paraId="3FAC97FF" w14:textId="22F8F95C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 xml:space="preserve">   - После завершения хода </w:t>
      </w:r>
      <w:r w:rsidR="0057722C">
        <w:rPr>
          <w:lang w:val="ru-RU"/>
        </w:rPr>
        <w:t>–</w:t>
      </w:r>
      <w:r w:rsidRPr="00D437E3">
        <w:rPr>
          <w:lang w:val="ru-RU"/>
        </w:rPr>
        <w:t xml:space="preserve"> смена хода и корректная надпись: «Ваш ход» или «Ход соперника».</w:t>
      </w:r>
    </w:p>
    <w:p w14:paraId="5B4FDD50" w14:textId="77777777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 xml:space="preserve">   - В сетевом режиме: синхронное отображение ходов у обоих игроков.</w:t>
      </w:r>
    </w:p>
    <w:p w14:paraId="21EA3170" w14:textId="77777777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>4. Проверка правил победы и ничьей:</w:t>
      </w:r>
    </w:p>
    <w:p w14:paraId="30775454" w14:textId="77777777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 xml:space="preserve">   - Победа засчитывается, если у противника нет допустимых ходов — появляется окно с сообщением о победителе.</w:t>
      </w:r>
    </w:p>
    <w:p w14:paraId="6CEAEEA8" w14:textId="77777777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 xml:space="preserve">   - Ничья возможна только по взаимному согласию: при предложении ничьей от одного игрока, второй должен подтвердить.</w:t>
      </w:r>
    </w:p>
    <w:p w14:paraId="0BD2A290" w14:textId="77777777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>5. Проверка работы дамок:</w:t>
      </w:r>
    </w:p>
    <w:p w14:paraId="2AB327C9" w14:textId="77777777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 xml:space="preserve">   - Шашка превращается в дамку при достижении противоположной линии.</w:t>
      </w:r>
    </w:p>
    <w:p w14:paraId="360A09B6" w14:textId="77777777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 xml:space="preserve">   - Дамка совершает ходы и взятия в любом направлении по диагонали.</w:t>
      </w:r>
    </w:p>
    <w:p w14:paraId="3A234DBB" w14:textId="7C61049C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 xml:space="preserve">   - Реализовано взятие дамкой серией </w:t>
      </w:r>
      <w:r w:rsidR="0057722C">
        <w:rPr>
          <w:lang w:val="ru-RU"/>
        </w:rPr>
        <w:t>–</w:t>
      </w:r>
      <w:r w:rsidRPr="00D437E3">
        <w:rPr>
          <w:lang w:val="ru-RU"/>
        </w:rPr>
        <w:t xml:space="preserve"> при возможности продолжения серии ход не завершается.</w:t>
      </w:r>
    </w:p>
    <w:p w14:paraId="7769C4C4" w14:textId="77777777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>6. Проверка сетевых сообщений:</w:t>
      </w:r>
    </w:p>
    <w:p w14:paraId="2FAE7822" w14:textId="77777777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 xml:space="preserve">   - Передача и приём ходов, сдачи (</w:t>
      </w:r>
      <w:r>
        <w:t>SURRENDER</w:t>
      </w:r>
      <w:r w:rsidRPr="00D437E3">
        <w:rPr>
          <w:lang w:val="ru-RU"/>
        </w:rPr>
        <w:t>), ничьей (</w:t>
      </w:r>
      <w:r>
        <w:t>DRAW</w:t>
      </w:r>
      <w:r w:rsidRPr="00D437E3">
        <w:rPr>
          <w:lang w:val="ru-RU"/>
        </w:rPr>
        <w:t>_</w:t>
      </w:r>
      <w:r>
        <w:t>REQUEST</w:t>
      </w:r>
      <w:r w:rsidRPr="00D437E3">
        <w:rPr>
          <w:lang w:val="ru-RU"/>
        </w:rPr>
        <w:t>/</w:t>
      </w:r>
      <w:r>
        <w:t>ACCEPT</w:t>
      </w:r>
      <w:r w:rsidRPr="00D437E3">
        <w:rPr>
          <w:lang w:val="ru-RU"/>
        </w:rPr>
        <w:t>/</w:t>
      </w:r>
      <w:r>
        <w:t>REJECT</w:t>
      </w:r>
      <w:r w:rsidRPr="00D437E3">
        <w:rPr>
          <w:lang w:val="ru-RU"/>
        </w:rPr>
        <w:t>), выхода (</w:t>
      </w:r>
      <w:r>
        <w:t>EXIT</w:t>
      </w:r>
      <w:r w:rsidRPr="00D437E3">
        <w:rPr>
          <w:lang w:val="ru-RU"/>
        </w:rPr>
        <w:t>) работает корректно.</w:t>
      </w:r>
    </w:p>
    <w:p w14:paraId="53437D9A" w14:textId="77777777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lastRenderedPageBreak/>
        <w:t xml:space="preserve">   - Отключение одного из игроков приводит ко всплывающему сообщению и возврату в главное меню.</w:t>
      </w:r>
    </w:p>
    <w:p w14:paraId="5F366133" w14:textId="77777777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>7. Проверка выхода:</w:t>
      </w:r>
    </w:p>
    <w:p w14:paraId="443BBCB7" w14:textId="7A87B978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 xml:space="preserve">   - При нажатии кнопки «В главное меню» </w:t>
      </w:r>
      <w:r w:rsidR="0057722C">
        <w:rPr>
          <w:lang w:val="ru-RU"/>
        </w:rPr>
        <w:t>–</w:t>
      </w:r>
      <w:r w:rsidRPr="00D437E3">
        <w:rPr>
          <w:lang w:val="ru-RU"/>
        </w:rPr>
        <w:t xml:space="preserve"> оба игрока корректно возвращаются в меню, соединение разрывается.</w:t>
      </w:r>
    </w:p>
    <w:p w14:paraId="75771160" w14:textId="73E28CC7" w:rsidR="00D437E3" w:rsidRPr="00D437E3" w:rsidRDefault="00D437E3" w:rsidP="00CD0F82">
      <w:pPr>
        <w:spacing w:after="0"/>
        <w:jc w:val="both"/>
        <w:rPr>
          <w:lang w:val="ru-RU"/>
        </w:rPr>
      </w:pPr>
      <w:r w:rsidRPr="00D437E3">
        <w:rPr>
          <w:lang w:val="ru-RU"/>
        </w:rPr>
        <w:t xml:space="preserve">   - Отправка команды «</w:t>
      </w:r>
      <w:r>
        <w:t>EXIT</w:t>
      </w:r>
      <w:r w:rsidRPr="00D437E3">
        <w:rPr>
          <w:lang w:val="ru-RU"/>
        </w:rPr>
        <w:t>» подтверждается на обеих сторонах.</w:t>
      </w:r>
    </w:p>
    <w:p w14:paraId="5B141473" w14:textId="77777777" w:rsidR="00CD0F82" w:rsidRDefault="00CD0F82" w:rsidP="00CD0F82">
      <w:pPr>
        <w:rPr>
          <w:b/>
          <w:bCs/>
          <w:sz w:val="32"/>
          <w:szCs w:val="32"/>
          <w:lang w:val="ru-RU"/>
        </w:rPr>
      </w:pPr>
    </w:p>
    <w:p w14:paraId="2FC2FC89" w14:textId="77777777" w:rsidR="00CD0F82" w:rsidRDefault="00CD0F82" w:rsidP="00CD0F82">
      <w:pPr>
        <w:rPr>
          <w:b/>
          <w:bCs/>
          <w:sz w:val="32"/>
          <w:szCs w:val="32"/>
          <w:lang w:val="ru-RU"/>
        </w:rPr>
      </w:pPr>
    </w:p>
    <w:p w14:paraId="5F927097" w14:textId="77777777" w:rsidR="00CD0F82" w:rsidRDefault="00CD0F82" w:rsidP="00CD0F82">
      <w:pPr>
        <w:rPr>
          <w:b/>
          <w:bCs/>
          <w:sz w:val="32"/>
          <w:szCs w:val="32"/>
          <w:lang w:val="ru-RU"/>
        </w:rPr>
      </w:pPr>
    </w:p>
    <w:p w14:paraId="7163853F" w14:textId="77777777" w:rsidR="00CD0F82" w:rsidRDefault="00CD0F82" w:rsidP="00CD0F82">
      <w:pPr>
        <w:rPr>
          <w:b/>
          <w:bCs/>
          <w:sz w:val="32"/>
          <w:szCs w:val="32"/>
          <w:lang w:val="ru-RU"/>
        </w:rPr>
      </w:pPr>
    </w:p>
    <w:p w14:paraId="02B93973" w14:textId="77777777" w:rsidR="00CD0F82" w:rsidRDefault="00CD0F82" w:rsidP="00CD0F82">
      <w:pPr>
        <w:rPr>
          <w:b/>
          <w:bCs/>
          <w:sz w:val="32"/>
          <w:szCs w:val="32"/>
          <w:lang w:val="ru-RU"/>
        </w:rPr>
      </w:pPr>
    </w:p>
    <w:p w14:paraId="51B0AF3E" w14:textId="77777777" w:rsidR="00CD0F82" w:rsidRDefault="00CD0F82" w:rsidP="00CD0F82">
      <w:pPr>
        <w:rPr>
          <w:b/>
          <w:bCs/>
          <w:sz w:val="32"/>
          <w:szCs w:val="32"/>
          <w:lang w:val="ru-RU"/>
        </w:rPr>
      </w:pPr>
    </w:p>
    <w:p w14:paraId="610E4098" w14:textId="77777777" w:rsidR="00CD0F82" w:rsidRDefault="00CD0F82" w:rsidP="00CD0F82">
      <w:pPr>
        <w:rPr>
          <w:b/>
          <w:bCs/>
          <w:sz w:val="32"/>
          <w:szCs w:val="32"/>
          <w:lang w:val="ru-RU"/>
        </w:rPr>
      </w:pPr>
    </w:p>
    <w:p w14:paraId="3CC988EE" w14:textId="77777777" w:rsidR="00CD0F82" w:rsidRDefault="00CD0F82" w:rsidP="00CD0F82">
      <w:pPr>
        <w:rPr>
          <w:b/>
          <w:bCs/>
          <w:sz w:val="32"/>
          <w:szCs w:val="32"/>
          <w:lang w:val="ru-RU"/>
        </w:rPr>
      </w:pPr>
    </w:p>
    <w:p w14:paraId="2CE28167" w14:textId="77777777" w:rsidR="00CD0F82" w:rsidRDefault="00CD0F82" w:rsidP="00CD0F82">
      <w:pPr>
        <w:rPr>
          <w:b/>
          <w:bCs/>
          <w:sz w:val="32"/>
          <w:szCs w:val="32"/>
          <w:lang w:val="ru-RU"/>
        </w:rPr>
      </w:pPr>
    </w:p>
    <w:p w14:paraId="5D3B2C35" w14:textId="77777777" w:rsidR="0057722C" w:rsidRDefault="0057722C" w:rsidP="00CD0F82">
      <w:pPr>
        <w:ind w:firstLine="720"/>
        <w:rPr>
          <w:b/>
          <w:bCs/>
          <w:sz w:val="32"/>
          <w:szCs w:val="32"/>
          <w:lang w:val="ru-RU"/>
        </w:rPr>
      </w:pPr>
    </w:p>
    <w:p w14:paraId="416F15D6" w14:textId="77777777" w:rsidR="0057722C" w:rsidRDefault="0057722C" w:rsidP="00CD0F82">
      <w:pPr>
        <w:ind w:firstLine="720"/>
        <w:rPr>
          <w:b/>
          <w:bCs/>
          <w:sz w:val="32"/>
          <w:szCs w:val="32"/>
          <w:lang w:val="ru-RU"/>
        </w:rPr>
      </w:pPr>
    </w:p>
    <w:p w14:paraId="31C7508C" w14:textId="77777777" w:rsidR="0057722C" w:rsidRDefault="0057722C" w:rsidP="00CD0F82">
      <w:pPr>
        <w:ind w:firstLine="720"/>
        <w:rPr>
          <w:b/>
          <w:bCs/>
          <w:sz w:val="32"/>
          <w:szCs w:val="32"/>
          <w:lang w:val="ru-RU"/>
        </w:rPr>
      </w:pPr>
    </w:p>
    <w:p w14:paraId="6310AB65" w14:textId="77777777" w:rsidR="0057722C" w:rsidRDefault="0057722C" w:rsidP="00CD0F82">
      <w:pPr>
        <w:ind w:firstLine="720"/>
        <w:rPr>
          <w:b/>
          <w:bCs/>
          <w:sz w:val="32"/>
          <w:szCs w:val="32"/>
          <w:lang w:val="ru-RU"/>
        </w:rPr>
      </w:pPr>
    </w:p>
    <w:p w14:paraId="4798BB9D" w14:textId="77777777" w:rsidR="0057722C" w:rsidRDefault="0057722C" w:rsidP="00CD0F82">
      <w:pPr>
        <w:ind w:firstLine="720"/>
        <w:rPr>
          <w:b/>
          <w:bCs/>
          <w:sz w:val="32"/>
          <w:szCs w:val="32"/>
          <w:lang w:val="ru-RU"/>
        </w:rPr>
      </w:pPr>
    </w:p>
    <w:p w14:paraId="596BAF65" w14:textId="77777777" w:rsidR="0057722C" w:rsidRDefault="0057722C" w:rsidP="00CD0F82">
      <w:pPr>
        <w:ind w:firstLine="720"/>
        <w:rPr>
          <w:b/>
          <w:bCs/>
          <w:sz w:val="32"/>
          <w:szCs w:val="32"/>
          <w:lang w:val="ru-RU"/>
        </w:rPr>
      </w:pPr>
    </w:p>
    <w:p w14:paraId="62B2633B" w14:textId="77777777" w:rsidR="0057722C" w:rsidRDefault="0057722C" w:rsidP="00CD0F82">
      <w:pPr>
        <w:ind w:firstLine="720"/>
        <w:rPr>
          <w:b/>
          <w:bCs/>
          <w:sz w:val="32"/>
          <w:szCs w:val="32"/>
          <w:lang w:val="ru-RU"/>
        </w:rPr>
      </w:pPr>
    </w:p>
    <w:p w14:paraId="3BFD2DB8" w14:textId="77777777" w:rsidR="0057722C" w:rsidRDefault="0057722C" w:rsidP="00CD0F82">
      <w:pPr>
        <w:ind w:firstLine="720"/>
        <w:rPr>
          <w:b/>
          <w:bCs/>
          <w:sz w:val="32"/>
          <w:szCs w:val="32"/>
          <w:lang w:val="ru-RU"/>
        </w:rPr>
      </w:pPr>
    </w:p>
    <w:p w14:paraId="7414EBD8" w14:textId="21F3A62A" w:rsidR="00CD0F82" w:rsidRDefault="00CD0F82" w:rsidP="00CD0F82">
      <w:pPr>
        <w:ind w:firstLine="720"/>
        <w:rPr>
          <w:b/>
          <w:bCs/>
          <w:sz w:val="32"/>
          <w:szCs w:val="32"/>
          <w:lang w:val="ru-RU"/>
        </w:rPr>
      </w:pPr>
      <w:r w:rsidRPr="00CD0F82">
        <w:rPr>
          <w:b/>
          <w:bCs/>
          <w:sz w:val="32"/>
          <w:szCs w:val="32"/>
          <w:lang w:val="ru-RU"/>
        </w:rPr>
        <w:lastRenderedPageBreak/>
        <w:t xml:space="preserve">5 </w:t>
      </w:r>
      <w:r w:rsidR="0057722C" w:rsidRPr="00CD0F82">
        <w:rPr>
          <w:b/>
          <w:bCs/>
          <w:szCs w:val="28"/>
          <w:lang w:val="ru-RU"/>
        </w:rPr>
        <w:t>РУКОВОДСТВО ПОЛЬЗОВАТЕЛЯ</w:t>
      </w:r>
      <w:r w:rsidR="0057722C" w:rsidRPr="00CD0F82">
        <w:rPr>
          <w:b/>
          <w:bCs/>
          <w:sz w:val="32"/>
          <w:szCs w:val="32"/>
          <w:lang w:val="ru-RU"/>
        </w:rPr>
        <w:t xml:space="preserve"> </w:t>
      </w:r>
    </w:p>
    <w:p w14:paraId="6ACEE807" w14:textId="77777777" w:rsidR="00CD0F82" w:rsidRPr="00CD0F82" w:rsidRDefault="00CD0F82" w:rsidP="0057722C">
      <w:pPr>
        <w:rPr>
          <w:b/>
          <w:bCs/>
          <w:sz w:val="32"/>
          <w:szCs w:val="32"/>
          <w:lang w:val="ru-RU"/>
        </w:rPr>
      </w:pPr>
    </w:p>
    <w:p w14:paraId="2255F7AA" w14:textId="76737E52" w:rsidR="00CD0F82" w:rsidRPr="00182DB0" w:rsidRDefault="00CD0F82" w:rsidP="00CD0F82">
      <w:pPr>
        <w:pStyle w:val="NormalWeb"/>
        <w:ind w:firstLine="709"/>
        <w:rPr>
          <w:rFonts w:eastAsia="SimSun"/>
          <w:sz w:val="28"/>
          <w:szCs w:val="28"/>
          <w:lang w:val="ru-RU" w:eastAsia="zh-CN"/>
        </w:rPr>
      </w:pPr>
      <w:r w:rsidRPr="00182DB0">
        <w:rPr>
          <w:sz w:val="28"/>
          <w:szCs w:val="28"/>
        </w:rPr>
        <w:t>Программное средство «</w:t>
      </w:r>
      <w:r w:rsidR="0057722C">
        <w:rPr>
          <w:sz w:val="28"/>
          <w:szCs w:val="28"/>
          <w:lang w:val="ru-RU"/>
        </w:rPr>
        <w:t>Шашки</w:t>
      </w:r>
      <w:r w:rsidRPr="00182DB0">
        <w:rPr>
          <w:sz w:val="28"/>
          <w:szCs w:val="28"/>
        </w:rPr>
        <w:t xml:space="preserve">» </w:t>
      </w:r>
      <w:r w:rsidR="0057722C">
        <w:rPr>
          <w:lang w:val="ru-RU"/>
        </w:rPr>
        <w:t>–</w:t>
      </w:r>
      <w:r w:rsidRPr="00182DB0">
        <w:rPr>
          <w:sz w:val="28"/>
          <w:szCs w:val="28"/>
        </w:rPr>
        <w:t xml:space="preserve"> это сетевая игра для двух игроков, работающая в режиме реального времени. В данном разделе приведён пошаговый сценарий взаимодействия с программой со стороны</w:t>
      </w:r>
      <w:r w:rsidR="0057722C">
        <w:rPr>
          <w:sz w:val="28"/>
          <w:szCs w:val="28"/>
          <w:lang w:val="ru-RU"/>
        </w:rPr>
        <w:t xml:space="preserve"> </w:t>
      </w:r>
      <w:r w:rsidRPr="00182DB0">
        <w:rPr>
          <w:sz w:val="28"/>
          <w:szCs w:val="28"/>
        </w:rPr>
        <w:t>пользователя.</w:t>
      </w:r>
    </w:p>
    <w:p w14:paraId="570AF0B3" w14:textId="77777777" w:rsidR="00CD0F82" w:rsidRPr="00182DB0" w:rsidRDefault="00CD0F82" w:rsidP="00CD0F82">
      <w:pPr>
        <w:pStyle w:val="NormalWeb"/>
        <w:rPr>
          <w:b/>
          <w:sz w:val="28"/>
          <w:szCs w:val="28"/>
        </w:rPr>
      </w:pPr>
      <w:r w:rsidRPr="00182DB0">
        <w:rPr>
          <w:rStyle w:val="Strong"/>
          <w:sz w:val="28"/>
          <w:szCs w:val="28"/>
        </w:rPr>
        <w:t>Шаг 1. Запуск программы</w:t>
      </w:r>
    </w:p>
    <w:p w14:paraId="59C0E8DB" w14:textId="3C85D94E" w:rsidR="00CD0F82" w:rsidRPr="00182DB0" w:rsidRDefault="0057722C" w:rsidP="00CD0F82">
      <w:pPr>
        <w:pStyle w:val="NormalWeb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входе в программу пользователя встречает главное меню, где пользователь может выбрать дальнеёшее действие</w:t>
      </w:r>
      <w:r w:rsidR="00CD0F82" w:rsidRPr="00182DB0">
        <w:rPr>
          <w:sz w:val="28"/>
          <w:szCs w:val="28"/>
        </w:rPr>
        <w:t>.</w:t>
      </w:r>
      <w:r w:rsidR="00CD0F82" w:rsidRPr="00182DB0">
        <w:rPr>
          <w:sz w:val="28"/>
          <w:szCs w:val="28"/>
          <w:lang w:val="ru-RU"/>
        </w:rPr>
        <w:t xml:space="preserve"> </w:t>
      </w:r>
      <w:r w:rsidR="00CD0F82">
        <w:rPr>
          <w:sz w:val="28"/>
          <w:szCs w:val="28"/>
          <w:lang w:val="ru-RU"/>
        </w:rPr>
        <w:t xml:space="preserve">Показано на рисунке </w:t>
      </w:r>
      <w:r>
        <w:rPr>
          <w:sz w:val="28"/>
          <w:szCs w:val="28"/>
          <w:lang w:val="ru-RU"/>
        </w:rPr>
        <w:t>5.1</w:t>
      </w:r>
      <w:r w:rsidR="00CD0F82">
        <w:rPr>
          <w:sz w:val="28"/>
          <w:szCs w:val="28"/>
          <w:lang w:val="ru-RU"/>
        </w:rPr>
        <w:t>.</w:t>
      </w:r>
    </w:p>
    <w:p w14:paraId="3CF60BAF" w14:textId="59287E22" w:rsidR="00CD0F82" w:rsidRPr="00182DB0" w:rsidRDefault="0057722C" w:rsidP="00530593">
      <w:pPr>
        <w:jc w:val="center"/>
        <w:rPr>
          <w:szCs w:val="28"/>
          <w:lang w:val="ru-RU"/>
        </w:rPr>
      </w:pPr>
      <w:r>
        <w:rPr>
          <w:noProof/>
        </w:rPr>
        <w:drawing>
          <wp:inline distT="0" distB="0" distL="0" distR="0" wp14:anchorId="5543CB6B" wp14:editId="24DFB33F">
            <wp:extent cx="3810000" cy="4067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0F82">
        <w:rPr>
          <w:szCs w:val="28"/>
          <w:lang w:val="ru-RU"/>
        </w:rPr>
        <w:br/>
        <w:t xml:space="preserve">Рисунок </w:t>
      </w:r>
      <w:r>
        <w:rPr>
          <w:szCs w:val="28"/>
          <w:lang w:val="ru-RU"/>
        </w:rPr>
        <w:t>5.1</w:t>
      </w:r>
      <w:r w:rsidR="00CD0F82">
        <w:rPr>
          <w:szCs w:val="28"/>
          <w:lang w:val="ru-RU"/>
        </w:rPr>
        <w:t xml:space="preserve"> – </w:t>
      </w:r>
      <w:r w:rsidR="00530593">
        <w:rPr>
          <w:szCs w:val="28"/>
          <w:lang w:val="ru-RU"/>
        </w:rPr>
        <w:t>Главное меню</w:t>
      </w:r>
    </w:p>
    <w:p w14:paraId="462B1C61" w14:textId="1651B1A3" w:rsidR="00CD0F82" w:rsidRPr="00530593" w:rsidRDefault="00CD0F82" w:rsidP="00CD0F82">
      <w:pPr>
        <w:pStyle w:val="NormalWeb"/>
        <w:rPr>
          <w:b/>
          <w:sz w:val="28"/>
          <w:szCs w:val="28"/>
          <w:lang w:val="ru-RU"/>
        </w:rPr>
      </w:pPr>
      <w:r w:rsidRPr="00182DB0">
        <w:rPr>
          <w:rStyle w:val="Strong"/>
          <w:sz w:val="28"/>
          <w:szCs w:val="28"/>
        </w:rPr>
        <w:t xml:space="preserve">Шаг 2. </w:t>
      </w:r>
      <w:r w:rsidR="00530593">
        <w:rPr>
          <w:rStyle w:val="Strong"/>
          <w:sz w:val="28"/>
          <w:szCs w:val="28"/>
          <w:lang w:val="ru-RU"/>
        </w:rPr>
        <w:t>Создание сервера</w:t>
      </w:r>
    </w:p>
    <w:p w14:paraId="53E9478F" w14:textId="771093EF" w:rsidR="00CD0F82" w:rsidRPr="00487E4C" w:rsidRDefault="00530593" w:rsidP="00CD0F82">
      <w:pPr>
        <w:pStyle w:val="NormalWeb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После того как пользователь выбирает создать сервер, программа создаёт окно для ожидания соперника, который должен подключиться по </w:t>
      </w:r>
      <w:r>
        <w:rPr>
          <w:sz w:val="28"/>
          <w:szCs w:val="28"/>
          <w:lang w:val="en-US"/>
        </w:rPr>
        <w:t>IP</w:t>
      </w:r>
      <w:r w:rsidRPr="00530593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 xml:space="preserve">адресу, который показан в окне. </w:t>
      </w:r>
      <w:r w:rsidR="00CD0F82">
        <w:rPr>
          <w:sz w:val="28"/>
          <w:szCs w:val="28"/>
          <w:lang w:val="ru-RU"/>
        </w:rPr>
        <w:t xml:space="preserve">Работа формы показана на рисунке </w:t>
      </w:r>
      <w:r>
        <w:rPr>
          <w:sz w:val="28"/>
          <w:szCs w:val="28"/>
          <w:lang w:val="ru-RU"/>
        </w:rPr>
        <w:t>5.2</w:t>
      </w:r>
      <w:r w:rsidR="00CD0F82">
        <w:rPr>
          <w:sz w:val="28"/>
          <w:szCs w:val="28"/>
          <w:lang w:val="ru-RU"/>
        </w:rPr>
        <w:t>.</w:t>
      </w:r>
    </w:p>
    <w:p w14:paraId="376B12CA" w14:textId="298D7237" w:rsidR="00CD0F82" w:rsidRDefault="00530593" w:rsidP="00CD0F82">
      <w:pPr>
        <w:jc w:val="center"/>
        <w:rPr>
          <w:rFonts w:eastAsia="SimSun"/>
          <w:szCs w:val="28"/>
          <w:lang w:eastAsia="zh-CN"/>
        </w:rPr>
      </w:pPr>
      <w:r>
        <w:rPr>
          <w:noProof/>
        </w:rPr>
        <w:lastRenderedPageBreak/>
        <w:drawing>
          <wp:inline distT="0" distB="0" distL="0" distR="0" wp14:anchorId="32637A41" wp14:editId="2D55D406">
            <wp:extent cx="4000500" cy="2247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A10F" w14:textId="77777777" w:rsidR="00CD0F82" w:rsidRDefault="00CD0F82" w:rsidP="00CD0F82">
      <w:pPr>
        <w:jc w:val="center"/>
        <w:rPr>
          <w:rFonts w:eastAsia="SimSun"/>
          <w:szCs w:val="28"/>
          <w:lang w:eastAsia="zh-CN"/>
        </w:rPr>
      </w:pPr>
    </w:p>
    <w:p w14:paraId="5C7B6F79" w14:textId="090C1A1D" w:rsidR="00CD0F82" w:rsidRPr="00FF4E9C" w:rsidRDefault="00CD0F82" w:rsidP="00CD0F82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Рисунок </w:t>
      </w:r>
      <w:r w:rsidR="00530593">
        <w:rPr>
          <w:szCs w:val="28"/>
          <w:lang w:val="ru-RU"/>
        </w:rPr>
        <w:t>5.2</w:t>
      </w:r>
      <w:r>
        <w:rPr>
          <w:szCs w:val="28"/>
          <w:lang w:val="ru-RU"/>
        </w:rPr>
        <w:t xml:space="preserve"> – </w:t>
      </w:r>
      <w:r w:rsidR="00530593">
        <w:rPr>
          <w:szCs w:val="28"/>
          <w:lang w:val="ru-RU"/>
        </w:rPr>
        <w:t>Окно создания сервера</w:t>
      </w:r>
    </w:p>
    <w:p w14:paraId="0670698D" w14:textId="0C31C047" w:rsidR="00CD0F82" w:rsidRPr="00530593" w:rsidRDefault="00CD0F82" w:rsidP="00CD0F82">
      <w:pPr>
        <w:pStyle w:val="NormalWeb"/>
        <w:rPr>
          <w:b/>
          <w:sz w:val="28"/>
          <w:szCs w:val="28"/>
          <w:lang w:val="ru-RU"/>
        </w:rPr>
      </w:pPr>
      <w:r w:rsidRPr="00182DB0">
        <w:rPr>
          <w:rStyle w:val="Strong"/>
          <w:sz w:val="28"/>
          <w:szCs w:val="28"/>
        </w:rPr>
        <w:t xml:space="preserve">Шаг 3. </w:t>
      </w:r>
      <w:r w:rsidR="00530593">
        <w:rPr>
          <w:rStyle w:val="Strong"/>
          <w:sz w:val="28"/>
          <w:szCs w:val="28"/>
          <w:lang w:val="ru-RU"/>
        </w:rPr>
        <w:t>Подключение к серверу</w:t>
      </w:r>
    </w:p>
    <w:p w14:paraId="218DEB9D" w14:textId="465BB576" w:rsidR="00CD0F82" w:rsidRPr="00487E4C" w:rsidRDefault="00530593" w:rsidP="00CD0F82">
      <w:pPr>
        <w:pStyle w:val="NormalWeb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Второй пользователь в своём меню должен выбрать присоединиться к серверу, после чего в появившемся окне вписать </w:t>
      </w:r>
      <w:r>
        <w:rPr>
          <w:sz w:val="28"/>
          <w:szCs w:val="28"/>
          <w:lang w:val="en-US"/>
        </w:rPr>
        <w:t>IP</w:t>
      </w:r>
      <w:r w:rsidRPr="00530593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 xml:space="preserve">адрес сервера, к которому хочет подключиться. Пример </w:t>
      </w:r>
      <w:r w:rsidR="00CD0F82">
        <w:rPr>
          <w:sz w:val="28"/>
          <w:szCs w:val="28"/>
          <w:lang w:val="ru-RU"/>
        </w:rPr>
        <w:t xml:space="preserve">показан на рисунке </w:t>
      </w:r>
      <w:r>
        <w:rPr>
          <w:sz w:val="28"/>
          <w:szCs w:val="28"/>
          <w:lang w:val="ru-RU"/>
        </w:rPr>
        <w:t>5.3</w:t>
      </w:r>
      <w:r w:rsidR="00CD0F82">
        <w:rPr>
          <w:sz w:val="28"/>
          <w:szCs w:val="28"/>
          <w:lang w:val="ru-RU"/>
        </w:rPr>
        <w:t>.</w:t>
      </w:r>
    </w:p>
    <w:p w14:paraId="4F7DFDF9" w14:textId="1D9A2F9D" w:rsidR="00CD0F82" w:rsidRDefault="00530593" w:rsidP="00530593">
      <w:pPr>
        <w:jc w:val="center"/>
        <w:rPr>
          <w:rFonts w:eastAsia="SimSun"/>
          <w:szCs w:val="28"/>
          <w:lang w:eastAsia="zh-CN"/>
        </w:rPr>
      </w:pPr>
      <w:r>
        <w:rPr>
          <w:noProof/>
        </w:rPr>
        <w:drawing>
          <wp:inline distT="0" distB="0" distL="0" distR="0" wp14:anchorId="41CA9F15" wp14:editId="1545B97B">
            <wp:extent cx="3914775" cy="1533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0DFA" w14:textId="6569E3A1" w:rsidR="00CD0F82" w:rsidRPr="00FF4E9C" w:rsidRDefault="00CD0F82" w:rsidP="00CD0F82">
      <w:pPr>
        <w:jc w:val="center"/>
        <w:rPr>
          <w:rFonts w:eastAsia="SimSun"/>
          <w:szCs w:val="28"/>
          <w:lang w:val="ru-RU" w:eastAsia="zh-CN"/>
        </w:rPr>
      </w:pPr>
      <w:r>
        <w:rPr>
          <w:rFonts w:eastAsia="SimSun"/>
          <w:szCs w:val="28"/>
          <w:lang w:val="ru-RU" w:eastAsia="zh-CN"/>
        </w:rPr>
        <w:t xml:space="preserve">Рисунок </w:t>
      </w:r>
      <w:r w:rsidR="00530593">
        <w:rPr>
          <w:rFonts w:eastAsia="SimSun"/>
          <w:szCs w:val="28"/>
          <w:lang w:val="ru-RU" w:eastAsia="zh-CN"/>
        </w:rPr>
        <w:t>5.3</w:t>
      </w:r>
      <w:r>
        <w:rPr>
          <w:rFonts w:eastAsia="SimSun"/>
          <w:szCs w:val="28"/>
          <w:lang w:val="ru-RU" w:eastAsia="zh-CN"/>
        </w:rPr>
        <w:t xml:space="preserve"> - Регистрация</w:t>
      </w:r>
    </w:p>
    <w:p w14:paraId="1E760577" w14:textId="0DB9ED09" w:rsidR="00CD0F82" w:rsidRPr="00530593" w:rsidRDefault="00CD0F82" w:rsidP="00CD0F82">
      <w:pPr>
        <w:pStyle w:val="NormalWeb"/>
        <w:rPr>
          <w:b/>
          <w:sz w:val="28"/>
          <w:szCs w:val="28"/>
          <w:lang w:val="ru-RU"/>
        </w:rPr>
      </w:pPr>
      <w:r w:rsidRPr="00182DB0">
        <w:rPr>
          <w:rStyle w:val="Strong"/>
          <w:sz w:val="28"/>
          <w:szCs w:val="28"/>
        </w:rPr>
        <w:t xml:space="preserve">Шаг 4. </w:t>
      </w:r>
      <w:r w:rsidR="00530593">
        <w:rPr>
          <w:rStyle w:val="Strong"/>
          <w:sz w:val="28"/>
          <w:szCs w:val="28"/>
          <w:lang w:val="ru-RU"/>
        </w:rPr>
        <w:t>Игра</w:t>
      </w:r>
    </w:p>
    <w:p w14:paraId="30BC714F" w14:textId="5632F49D" w:rsidR="00CD0F82" w:rsidRPr="003B5BBB" w:rsidRDefault="00CD0F82" w:rsidP="00CD0F82">
      <w:pPr>
        <w:pStyle w:val="NormalWeb"/>
        <w:rPr>
          <w:rFonts w:eastAsia="SimSun"/>
          <w:sz w:val="28"/>
          <w:szCs w:val="28"/>
          <w:lang w:val="ru-RU" w:eastAsia="zh-CN"/>
        </w:rPr>
      </w:pPr>
      <w:r w:rsidRPr="00182DB0">
        <w:rPr>
          <w:sz w:val="28"/>
          <w:szCs w:val="28"/>
        </w:rPr>
        <w:t>После успешного в</w:t>
      </w:r>
      <w:r w:rsidR="00530593">
        <w:rPr>
          <w:sz w:val="28"/>
          <w:szCs w:val="28"/>
          <w:lang w:val="ru-RU"/>
        </w:rPr>
        <w:t>в</w:t>
      </w:r>
      <w:r w:rsidRPr="00182DB0">
        <w:rPr>
          <w:sz w:val="28"/>
          <w:szCs w:val="28"/>
        </w:rPr>
        <w:t xml:space="preserve">ода </w:t>
      </w:r>
      <w:r w:rsidR="00530593">
        <w:rPr>
          <w:sz w:val="28"/>
          <w:szCs w:val="28"/>
          <w:lang w:val="en-US"/>
        </w:rPr>
        <w:t>IP</w:t>
      </w:r>
      <w:r w:rsidR="00530593" w:rsidRPr="00530593">
        <w:rPr>
          <w:sz w:val="28"/>
          <w:szCs w:val="28"/>
          <w:lang w:val="ru-RU"/>
        </w:rPr>
        <w:t>-</w:t>
      </w:r>
      <w:r w:rsidR="00530593">
        <w:rPr>
          <w:sz w:val="28"/>
          <w:szCs w:val="28"/>
          <w:lang w:val="ru-RU"/>
        </w:rPr>
        <w:t>адреса пользователи попадают в игру, где играют по правилам русских шашек, имея возможность сдаться или предложить ничью.</w:t>
      </w:r>
      <w:r>
        <w:rPr>
          <w:rFonts w:eastAsia="SimSun"/>
          <w:sz w:val="28"/>
          <w:szCs w:val="28"/>
          <w:lang w:eastAsia="zh-CN"/>
        </w:rPr>
        <w:br/>
      </w:r>
      <w:r w:rsidR="00A6560F">
        <w:rPr>
          <w:rFonts w:eastAsia="SimSun"/>
          <w:sz w:val="28"/>
          <w:szCs w:val="28"/>
          <w:lang w:val="ru-RU" w:eastAsia="zh-CN"/>
        </w:rPr>
        <w:t xml:space="preserve">Игровое поле </w:t>
      </w:r>
      <w:r>
        <w:rPr>
          <w:rFonts w:eastAsia="SimSun"/>
          <w:sz w:val="28"/>
          <w:szCs w:val="28"/>
          <w:lang w:val="ru-RU" w:eastAsia="zh-CN"/>
        </w:rPr>
        <w:t>изображено на рисунке 5</w:t>
      </w:r>
      <w:r w:rsidR="00A6560F">
        <w:rPr>
          <w:rFonts w:eastAsia="SimSun"/>
          <w:sz w:val="28"/>
          <w:szCs w:val="28"/>
          <w:lang w:val="ru-RU" w:eastAsia="zh-CN"/>
        </w:rPr>
        <w:t>.4</w:t>
      </w:r>
      <w:r>
        <w:rPr>
          <w:rFonts w:eastAsia="SimSun"/>
          <w:sz w:val="28"/>
          <w:szCs w:val="28"/>
          <w:lang w:val="ru-RU" w:eastAsia="zh-CN"/>
        </w:rPr>
        <w:t>.</w:t>
      </w:r>
    </w:p>
    <w:p w14:paraId="4FA0E88C" w14:textId="2AE5BEAC" w:rsidR="00CD0F82" w:rsidRDefault="00A6560F" w:rsidP="00A6560F">
      <w:pPr>
        <w:jc w:val="center"/>
        <w:rPr>
          <w:rFonts w:eastAsia="SimSun"/>
          <w:szCs w:val="28"/>
          <w:lang w:eastAsia="zh-CN"/>
        </w:rPr>
      </w:pPr>
      <w:r>
        <w:rPr>
          <w:noProof/>
        </w:rPr>
        <w:lastRenderedPageBreak/>
        <w:drawing>
          <wp:inline distT="0" distB="0" distL="0" distR="0" wp14:anchorId="000667BD" wp14:editId="39AC87E2">
            <wp:extent cx="6400800" cy="36468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1401" w14:textId="3BE18052" w:rsidR="00CD0F82" w:rsidRPr="00FF4E9C" w:rsidRDefault="00CD0F82" w:rsidP="00CD0F82">
      <w:pPr>
        <w:jc w:val="center"/>
        <w:rPr>
          <w:rFonts w:eastAsia="SimSun"/>
          <w:szCs w:val="28"/>
          <w:lang w:val="ru-RU" w:eastAsia="zh-CN"/>
        </w:rPr>
      </w:pPr>
      <w:r>
        <w:rPr>
          <w:rFonts w:eastAsia="SimSun"/>
          <w:szCs w:val="28"/>
          <w:lang w:val="ru-RU" w:eastAsia="zh-CN"/>
        </w:rPr>
        <w:t>Рисунок 5</w:t>
      </w:r>
      <w:r w:rsidR="00A6560F">
        <w:rPr>
          <w:rFonts w:eastAsia="SimSun"/>
          <w:szCs w:val="28"/>
          <w:lang w:val="ru-RU" w:eastAsia="zh-CN"/>
        </w:rPr>
        <w:t>.4</w:t>
      </w:r>
      <w:r>
        <w:rPr>
          <w:rFonts w:eastAsia="SimSun"/>
          <w:szCs w:val="28"/>
          <w:lang w:val="ru-RU" w:eastAsia="zh-CN"/>
        </w:rPr>
        <w:t xml:space="preserve"> – </w:t>
      </w:r>
      <w:r w:rsidR="00A6560F">
        <w:rPr>
          <w:rFonts w:eastAsia="SimSun"/>
          <w:szCs w:val="28"/>
          <w:lang w:val="ru-RU" w:eastAsia="zh-CN"/>
        </w:rPr>
        <w:t>Игровое поле</w:t>
      </w:r>
    </w:p>
    <w:p w14:paraId="633A5FB3" w14:textId="728F3BC6" w:rsidR="00CD0F82" w:rsidRPr="00A6560F" w:rsidRDefault="00CD0F82" w:rsidP="00CD0F82">
      <w:pPr>
        <w:pStyle w:val="NormalWeb"/>
        <w:rPr>
          <w:b/>
          <w:sz w:val="28"/>
          <w:szCs w:val="28"/>
          <w:lang w:val="ru-RU"/>
        </w:rPr>
      </w:pPr>
      <w:r w:rsidRPr="00182DB0">
        <w:rPr>
          <w:rStyle w:val="Strong"/>
          <w:sz w:val="28"/>
          <w:szCs w:val="28"/>
        </w:rPr>
        <w:t xml:space="preserve">Шаг 5. </w:t>
      </w:r>
      <w:r w:rsidR="00A6560F">
        <w:rPr>
          <w:rStyle w:val="Strong"/>
          <w:sz w:val="28"/>
          <w:szCs w:val="28"/>
          <w:lang w:val="ru-RU"/>
        </w:rPr>
        <w:t>Окончание игры</w:t>
      </w:r>
    </w:p>
    <w:p w14:paraId="40B20B51" w14:textId="5BABDCEA" w:rsidR="00CD0F82" w:rsidRPr="00B16106" w:rsidRDefault="00A6560F" w:rsidP="00CD0F82">
      <w:pPr>
        <w:pStyle w:val="NormalWeb"/>
        <w:rPr>
          <w:rFonts w:eastAsia="SimSun"/>
          <w:sz w:val="28"/>
          <w:szCs w:val="28"/>
          <w:lang w:val="ru-RU" w:eastAsia="zh-CN"/>
        </w:rPr>
      </w:pPr>
      <w:r>
        <w:rPr>
          <w:rFonts w:eastAsia="SimSun"/>
          <w:sz w:val="28"/>
          <w:szCs w:val="28"/>
          <w:lang w:val="ru-RU" w:eastAsia="zh-CN"/>
        </w:rPr>
        <w:t>После завершения игры появляется окно, сообщающее о результатах</w:t>
      </w:r>
      <w:r w:rsidR="00102FFD">
        <w:rPr>
          <w:rFonts w:eastAsia="SimSun"/>
          <w:sz w:val="28"/>
          <w:szCs w:val="28"/>
          <w:lang w:val="ru-RU" w:eastAsia="zh-CN"/>
        </w:rPr>
        <w:t xml:space="preserve"> и дающее возможность выхода в главное меню</w:t>
      </w:r>
      <w:r>
        <w:rPr>
          <w:rFonts w:eastAsia="SimSun"/>
          <w:sz w:val="28"/>
          <w:szCs w:val="28"/>
          <w:lang w:val="ru-RU" w:eastAsia="zh-CN"/>
        </w:rPr>
        <w:t>.</w:t>
      </w:r>
      <w:r w:rsidR="00CD0F82">
        <w:rPr>
          <w:rFonts w:eastAsia="SimSun"/>
          <w:sz w:val="28"/>
          <w:szCs w:val="28"/>
          <w:lang w:eastAsia="zh-CN"/>
        </w:rPr>
        <w:br/>
      </w:r>
      <w:r>
        <w:rPr>
          <w:rFonts w:eastAsia="SimSun"/>
          <w:sz w:val="28"/>
          <w:szCs w:val="28"/>
          <w:lang w:val="ru-RU" w:eastAsia="zh-CN"/>
        </w:rPr>
        <w:t>Окончание игры</w:t>
      </w:r>
      <w:r w:rsidR="00CD0F82">
        <w:rPr>
          <w:rFonts w:eastAsia="SimSun"/>
          <w:sz w:val="28"/>
          <w:szCs w:val="28"/>
          <w:lang w:val="ru-RU" w:eastAsia="zh-CN"/>
        </w:rPr>
        <w:t xml:space="preserve"> изображено на рисунке </w:t>
      </w:r>
      <w:r w:rsidR="00102FFD">
        <w:rPr>
          <w:rFonts w:eastAsia="SimSun"/>
          <w:sz w:val="28"/>
          <w:szCs w:val="28"/>
          <w:lang w:val="ru-RU" w:eastAsia="zh-CN"/>
        </w:rPr>
        <w:t>5.5</w:t>
      </w:r>
      <w:r w:rsidR="00CD0F82">
        <w:rPr>
          <w:rFonts w:eastAsia="SimSun"/>
          <w:sz w:val="28"/>
          <w:szCs w:val="28"/>
          <w:lang w:val="ru-RU" w:eastAsia="zh-CN"/>
        </w:rPr>
        <w:t>.</w:t>
      </w:r>
    </w:p>
    <w:p w14:paraId="0968FED1" w14:textId="2D36743D" w:rsidR="00CD0F82" w:rsidRPr="00B16106" w:rsidRDefault="00102FFD" w:rsidP="00CD0F82">
      <w:pPr>
        <w:jc w:val="center"/>
        <w:rPr>
          <w:rFonts w:eastAsia="SimSun"/>
          <w:szCs w:val="28"/>
          <w:lang w:val="ru-RU" w:eastAsia="zh-CN"/>
        </w:rPr>
      </w:pPr>
      <w:r>
        <w:rPr>
          <w:noProof/>
        </w:rPr>
        <w:drawing>
          <wp:inline distT="0" distB="0" distL="0" distR="0" wp14:anchorId="214C2F86" wp14:editId="02C7FB9A">
            <wp:extent cx="2733675" cy="1866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0F82" w:rsidRPr="00CD0F82">
        <w:rPr>
          <w:rFonts w:eastAsia="SimSun"/>
          <w:szCs w:val="28"/>
          <w:lang w:val="ru-RU" w:eastAsia="zh-CN"/>
        </w:rPr>
        <w:br/>
      </w:r>
      <w:r w:rsidR="00CD0F82" w:rsidRPr="00CD0F82">
        <w:rPr>
          <w:rFonts w:eastAsia="SimSun"/>
          <w:szCs w:val="28"/>
          <w:lang w:val="ru-RU" w:eastAsia="zh-CN"/>
        </w:rPr>
        <w:br/>
      </w:r>
      <w:r w:rsidR="00CD0F82">
        <w:rPr>
          <w:rFonts w:eastAsia="SimSun"/>
          <w:szCs w:val="28"/>
          <w:lang w:val="ru-RU" w:eastAsia="zh-CN"/>
        </w:rPr>
        <w:t xml:space="preserve">Рисунок 6 – </w:t>
      </w:r>
      <w:r>
        <w:rPr>
          <w:rFonts w:eastAsia="SimSun"/>
          <w:szCs w:val="28"/>
          <w:lang w:val="ru-RU" w:eastAsia="zh-CN"/>
        </w:rPr>
        <w:t>Окончание игры</w:t>
      </w:r>
    </w:p>
    <w:p w14:paraId="1C0449FB" w14:textId="2B47F236" w:rsidR="00CD0F82" w:rsidRPr="00102FFD" w:rsidRDefault="00CD0F82" w:rsidP="00CD0F82">
      <w:pPr>
        <w:pStyle w:val="NormalWeb"/>
        <w:rPr>
          <w:b/>
          <w:sz w:val="28"/>
          <w:szCs w:val="28"/>
          <w:lang w:val="ru-RU"/>
        </w:rPr>
      </w:pPr>
      <w:r w:rsidRPr="00182DB0">
        <w:rPr>
          <w:rStyle w:val="Strong"/>
          <w:sz w:val="28"/>
          <w:szCs w:val="28"/>
        </w:rPr>
        <w:t xml:space="preserve">Шаг 6. </w:t>
      </w:r>
      <w:r w:rsidR="00102FFD">
        <w:rPr>
          <w:rStyle w:val="Strong"/>
          <w:sz w:val="28"/>
          <w:szCs w:val="28"/>
          <w:lang w:val="ru-RU"/>
        </w:rPr>
        <w:t>Локальная игра</w:t>
      </w:r>
    </w:p>
    <w:p w14:paraId="6B96E28B" w14:textId="17758E34" w:rsidR="00CD0F82" w:rsidRPr="00B16106" w:rsidRDefault="00102FFD" w:rsidP="00CD0F82">
      <w:pPr>
        <w:pStyle w:val="NormalWeb"/>
        <w:rPr>
          <w:rFonts w:eastAsia="SimSun"/>
          <w:sz w:val="28"/>
          <w:szCs w:val="28"/>
          <w:lang w:val="ru-RU" w:eastAsia="zh-CN"/>
        </w:rPr>
      </w:pPr>
      <w:r>
        <w:rPr>
          <w:sz w:val="28"/>
          <w:szCs w:val="28"/>
          <w:lang w:val="ru-RU"/>
        </w:rPr>
        <w:lastRenderedPageBreak/>
        <w:t>Пользователь также имеет возможность запустить игру на двоих с одного компьютера по тем же правилам</w:t>
      </w:r>
      <w:r w:rsidR="00CD0F82">
        <w:rPr>
          <w:sz w:val="28"/>
          <w:szCs w:val="28"/>
          <w:lang w:val="ru-RU"/>
        </w:rPr>
        <w:t xml:space="preserve">. </w:t>
      </w:r>
      <w:bookmarkStart w:id="2" w:name="_Hlk199700573"/>
      <w:r w:rsidR="00CD0F82">
        <w:rPr>
          <w:sz w:val="28"/>
          <w:szCs w:val="28"/>
          <w:lang w:val="ru-RU"/>
        </w:rPr>
        <w:t xml:space="preserve">Игровое окно </w:t>
      </w:r>
      <w:r>
        <w:rPr>
          <w:sz w:val="28"/>
          <w:szCs w:val="28"/>
          <w:lang w:val="ru-RU"/>
        </w:rPr>
        <w:t>локальной игры</w:t>
      </w:r>
      <w:bookmarkEnd w:id="2"/>
      <w:r>
        <w:rPr>
          <w:sz w:val="28"/>
          <w:szCs w:val="28"/>
          <w:lang w:val="ru-RU"/>
        </w:rPr>
        <w:t xml:space="preserve"> </w:t>
      </w:r>
      <w:r w:rsidR="00CD0F82">
        <w:rPr>
          <w:sz w:val="28"/>
          <w:szCs w:val="28"/>
          <w:lang w:val="ru-RU"/>
        </w:rPr>
        <w:t>изображен</w:t>
      </w:r>
      <w:r>
        <w:rPr>
          <w:sz w:val="28"/>
          <w:szCs w:val="28"/>
          <w:lang w:val="ru-RU"/>
        </w:rPr>
        <w:t>о</w:t>
      </w:r>
      <w:r w:rsidR="00CD0F82">
        <w:rPr>
          <w:sz w:val="28"/>
          <w:szCs w:val="28"/>
          <w:lang w:val="ru-RU"/>
        </w:rPr>
        <w:t xml:space="preserve"> на рисунке </w:t>
      </w:r>
      <w:r>
        <w:rPr>
          <w:sz w:val="28"/>
          <w:szCs w:val="28"/>
          <w:lang w:val="ru-RU"/>
        </w:rPr>
        <w:t>5.6</w:t>
      </w:r>
      <w:r w:rsidR="00CD0F82">
        <w:rPr>
          <w:sz w:val="28"/>
          <w:szCs w:val="28"/>
          <w:lang w:val="ru-RU"/>
        </w:rPr>
        <w:t>.</w:t>
      </w:r>
    </w:p>
    <w:p w14:paraId="167DEFD3" w14:textId="67F96D07" w:rsidR="00CD0F82" w:rsidRPr="00B16106" w:rsidRDefault="00102FFD" w:rsidP="00D41798">
      <w:pPr>
        <w:pStyle w:val="NormalWeb"/>
        <w:jc w:val="center"/>
        <w:rPr>
          <w:rFonts w:eastAsia="SimSun"/>
          <w:sz w:val="28"/>
          <w:szCs w:val="28"/>
          <w:lang w:val="ru-RU" w:eastAsia="zh-CN"/>
        </w:rPr>
      </w:pPr>
      <w:r>
        <w:rPr>
          <w:noProof/>
        </w:rPr>
        <w:drawing>
          <wp:inline distT="0" distB="0" distL="0" distR="0" wp14:anchorId="5A1EBD19" wp14:editId="68494A3C">
            <wp:extent cx="5810250" cy="6591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0F82">
        <w:rPr>
          <w:rFonts w:eastAsia="SimSun"/>
          <w:sz w:val="28"/>
          <w:szCs w:val="28"/>
          <w:lang w:eastAsia="zh-CN"/>
        </w:rPr>
        <w:br/>
      </w:r>
      <w:r w:rsidR="00CD0F82">
        <w:rPr>
          <w:rFonts w:eastAsia="SimSun"/>
          <w:sz w:val="28"/>
          <w:szCs w:val="28"/>
          <w:lang w:eastAsia="zh-CN"/>
        </w:rPr>
        <w:br/>
      </w:r>
      <w:r w:rsidR="00CD0F82">
        <w:rPr>
          <w:rFonts w:eastAsia="SimSun"/>
          <w:sz w:val="28"/>
          <w:szCs w:val="28"/>
          <w:lang w:val="ru-RU" w:eastAsia="zh-CN"/>
        </w:rPr>
        <w:t xml:space="preserve">Рисунок </w:t>
      </w:r>
      <w:r>
        <w:rPr>
          <w:rFonts w:eastAsia="SimSun"/>
          <w:sz w:val="28"/>
          <w:szCs w:val="28"/>
          <w:lang w:val="ru-RU" w:eastAsia="zh-CN"/>
        </w:rPr>
        <w:t>5.6</w:t>
      </w:r>
      <w:r w:rsidR="00CD0F82">
        <w:rPr>
          <w:rFonts w:eastAsia="SimSun"/>
          <w:sz w:val="28"/>
          <w:szCs w:val="28"/>
          <w:lang w:val="ru-RU" w:eastAsia="zh-CN"/>
        </w:rPr>
        <w:t xml:space="preserve"> – </w:t>
      </w:r>
      <w:r>
        <w:rPr>
          <w:sz w:val="28"/>
          <w:szCs w:val="28"/>
          <w:lang w:val="ru-RU"/>
        </w:rPr>
        <w:t>Игровое окно локальной игры</w:t>
      </w:r>
    </w:p>
    <w:p w14:paraId="52FAD55C" w14:textId="18B1A948" w:rsidR="00292261" w:rsidRPr="00333882" w:rsidRDefault="00292261" w:rsidP="00CA37C5">
      <w:pPr>
        <w:spacing w:line="240" w:lineRule="auto"/>
        <w:rPr>
          <w:lang w:val="ru-RU"/>
        </w:rPr>
      </w:pPr>
    </w:p>
    <w:p w14:paraId="4CFAB4EB" w14:textId="34CC705B" w:rsidR="00D41798" w:rsidRDefault="00D41798" w:rsidP="00D41798">
      <w:pPr>
        <w:spacing w:after="0"/>
        <w:ind w:firstLine="720"/>
        <w:jc w:val="center"/>
        <w:rPr>
          <w:b/>
          <w:lang w:val="ru-RU"/>
        </w:rPr>
      </w:pPr>
      <w:r w:rsidRPr="00D41798">
        <w:rPr>
          <w:b/>
          <w:lang w:val="ru-RU"/>
        </w:rPr>
        <w:lastRenderedPageBreak/>
        <w:t>ЗАКЛЮЧЕНИЕ</w:t>
      </w:r>
    </w:p>
    <w:p w14:paraId="21FF2927" w14:textId="77777777" w:rsidR="00D41798" w:rsidRPr="00D41798" w:rsidRDefault="00D41798" w:rsidP="00D41798">
      <w:pPr>
        <w:spacing w:after="0"/>
        <w:ind w:firstLine="720"/>
        <w:jc w:val="center"/>
        <w:rPr>
          <w:lang w:val="ru-RU"/>
        </w:rPr>
      </w:pPr>
    </w:p>
    <w:p w14:paraId="48FB68EC" w14:textId="77777777" w:rsidR="00D41798" w:rsidRPr="00D41798" w:rsidRDefault="00D41798" w:rsidP="00D41798">
      <w:pPr>
        <w:spacing w:after="0"/>
        <w:ind w:firstLine="720"/>
        <w:jc w:val="both"/>
        <w:rPr>
          <w:lang w:val="ru-RU"/>
        </w:rPr>
      </w:pPr>
      <w:r w:rsidRPr="00D41798">
        <w:rPr>
          <w:lang w:val="ru-RU"/>
        </w:rPr>
        <w:t xml:space="preserve">В рамках выполнения курсового проекта была разработана сетевая реализация игры «Шашки», включающая основные элементы классических правил, а также поддержку многопользовательского взаимодействия через локальную сеть. Приложение создано с использованием языка программирования </w:t>
      </w:r>
      <w:r>
        <w:t>C</w:t>
      </w:r>
      <w:r w:rsidRPr="00D41798">
        <w:rPr>
          <w:lang w:val="ru-RU"/>
        </w:rPr>
        <w:t xml:space="preserve"># и технологий </w:t>
      </w:r>
      <w:r>
        <w:t>Windows</w:t>
      </w:r>
      <w:r w:rsidRPr="00D41798">
        <w:rPr>
          <w:lang w:val="ru-RU"/>
        </w:rPr>
        <w:t xml:space="preserve"> </w:t>
      </w:r>
      <w:r>
        <w:t>Forms</w:t>
      </w:r>
      <w:r w:rsidRPr="00D41798">
        <w:rPr>
          <w:lang w:val="ru-RU"/>
        </w:rPr>
        <w:t xml:space="preserve"> и .</w:t>
      </w:r>
      <w:r>
        <w:t>NET</w:t>
      </w:r>
      <w:r w:rsidRPr="00D41798">
        <w:rPr>
          <w:lang w:val="ru-RU"/>
        </w:rPr>
        <w:t>, что позволило добиться высокой производительности и визуальной наглядности при сравнительно низких системных требованиях.</w:t>
      </w:r>
    </w:p>
    <w:p w14:paraId="6FF4FF7F" w14:textId="33CC1FED" w:rsidR="00D41798" w:rsidRPr="00D41798" w:rsidRDefault="00D41798" w:rsidP="00D41798">
      <w:pPr>
        <w:spacing w:after="0"/>
        <w:jc w:val="both"/>
        <w:rPr>
          <w:lang w:val="ru-RU"/>
        </w:rPr>
      </w:pPr>
      <w:r w:rsidRPr="00D41798">
        <w:rPr>
          <w:lang w:val="ru-RU"/>
        </w:rPr>
        <w:t xml:space="preserve">Разработанная игра обеспечивает два режима взаимодействия </w:t>
      </w:r>
      <w:r>
        <w:rPr>
          <w:rFonts w:eastAsia="SimSun"/>
          <w:szCs w:val="28"/>
          <w:lang w:val="ru-RU" w:eastAsia="zh-CN"/>
        </w:rPr>
        <w:t>–</w:t>
      </w:r>
      <w:r w:rsidRPr="00D41798">
        <w:rPr>
          <w:lang w:val="ru-RU"/>
        </w:rPr>
        <w:t xml:space="preserve"> локальный (за одним компьютером) и сетевой (через </w:t>
      </w:r>
      <w:r>
        <w:t>TCP</w:t>
      </w:r>
      <w:r w:rsidRPr="00D41798">
        <w:rPr>
          <w:lang w:val="ru-RU"/>
        </w:rPr>
        <w:t>-соединение). Реализована вся необходимая логика: расстановка шашек, перемещение, обязательные взятия, дамки с многоударными сериями, проверка на окончание партии, предложения ничьей и сдачи, а также интерфейс возврата в главное меню.</w:t>
      </w:r>
    </w:p>
    <w:p w14:paraId="24FA9C35" w14:textId="77777777" w:rsidR="00D41798" w:rsidRPr="00D41798" w:rsidRDefault="00D41798" w:rsidP="00D41798">
      <w:pPr>
        <w:spacing w:after="0"/>
        <w:jc w:val="both"/>
        <w:rPr>
          <w:lang w:val="ru-RU"/>
        </w:rPr>
      </w:pPr>
      <w:r w:rsidRPr="00D41798">
        <w:rPr>
          <w:lang w:val="ru-RU"/>
        </w:rPr>
        <w:t>К числу преимуществ разработанного программного средства можно отнести:</w:t>
      </w:r>
    </w:p>
    <w:p w14:paraId="3D47547A" w14:textId="77777777" w:rsidR="00D41798" w:rsidRPr="00D41798" w:rsidRDefault="00D41798" w:rsidP="00D41798">
      <w:pPr>
        <w:spacing w:after="0"/>
        <w:jc w:val="both"/>
        <w:rPr>
          <w:lang w:val="ru-RU"/>
        </w:rPr>
      </w:pPr>
      <w:r w:rsidRPr="00D41798">
        <w:rPr>
          <w:lang w:val="ru-RU"/>
        </w:rPr>
        <w:t>- Интуитивно понятный графический интерфейс;</w:t>
      </w:r>
    </w:p>
    <w:p w14:paraId="7480A123" w14:textId="77777777" w:rsidR="00D41798" w:rsidRPr="00D41798" w:rsidRDefault="00D41798" w:rsidP="00D41798">
      <w:pPr>
        <w:spacing w:after="0"/>
        <w:jc w:val="both"/>
        <w:rPr>
          <w:lang w:val="ru-RU"/>
        </w:rPr>
      </w:pPr>
      <w:r w:rsidRPr="00D41798">
        <w:rPr>
          <w:lang w:val="ru-RU"/>
        </w:rPr>
        <w:t>- Полная реализация правил шашек, включая дамок и обязательные взятия;</w:t>
      </w:r>
    </w:p>
    <w:p w14:paraId="05B2AD3C" w14:textId="77777777" w:rsidR="00D41798" w:rsidRPr="00D41798" w:rsidRDefault="00D41798" w:rsidP="00D41798">
      <w:pPr>
        <w:spacing w:after="0"/>
        <w:jc w:val="both"/>
        <w:rPr>
          <w:lang w:val="ru-RU"/>
        </w:rPr>
      </w:pPr>
      <w:r w:rsidRPr="00D41798">
        <w:rPr>
          <w:lang w:val="ru-RU"/>
        </w:rPr>
        <w:t>- Поддержка сетевой игры между двумя пользователями без использования внешних библиотек;</w:t>
      </w:r>
    </w:p>
    <w:p w14:paraId="32AC9178" w14:textId="77777777" w:rsidR="00D41798" w:rsidRPr="00D41798" w:rsidRDefault="00D41798" w:rsidP="00D41798">
      <w:pPr>
        <w:spacing w:after="0"/>
        <w:jc w:val="both"/>
        <w:rPr>
          <w:lang w:val="ru-RU"/>
        </w:rPr>
      </w:pPr>
      <w:r w:rsidRPr="00D41798">
        <w:rPr>
          <w:lang w:val="ru-RU"/>
        </w:rPr>
        <w:t>- Минимальные системные требования, что обеспечивает запуск на большинстве современных компьютеров.</w:t>
      </w:r>
    </w:p>
    <w:p w14:paraId="215564B0" w14:textId="77777777" w:rsidR="00D41798" w:rsidRPr="00D41798" w:rsidRDefault="00D41798" w:rsidP="00D41798">
      <w:pPr>
        <w:spacing w:after="0"/>
        <w:jc w:val="both"/>
        <w:rPr>
          <w:lang w:val="ru-RU"/>
        </w:rPr>
      </w:pPr>
      <w:r w:rsidRPr="00D41798">
        <w:rPr>
          <w:lang w:val="ru-RU"/>
        </w:rPr>
        <w:t>К возможным недостаткам текущей версии можно отнести отсутствие полноценной рейтинговой системы, ограничение на использование в пределах локальной сети, а также отсутствие поддержки масштабирования и игры более чем между двумя игроками.</w:t>
      </w:r>
    </w:p>
    <w:p w14:paraId="64048156" w14:textId="77777777" w:rsidR="00D41798" w:rsidRPr="00D41798" w:rsidRDefault="00D41798" w:rsidP="00D41798">
      <w:pPr>
        <w:spacing w:after="0"/>
        <w:jc w:val="both"/>
        <w:rPr>
          <w:lang w:val="ru-RU"/>
        </w:rPr>
      </w:pPr>
      <w:r w:rsidRPr="00D41798">
        <w:rPr>
          <w:lang w:val="ru-RU"/>
        </w:rPr>
        <w:t xml:space="preserve">Разработка игры позволила закрепить навыки работы с графическим интерфейсом </w:t>
      </w:r>
      <w:r>
        <w:t>Windows</w:t>
      </w:r>
      <w:r w:rsidRPr="00D41798">
        <w:rPr>
          <w:lang w:val="ru-RU"/>
        </w:rPr>
        <w:t xml:space="preserve"> </w:t>
      </w:r>
      <w:r>
        <w:t>Forms</w:t>
      </w:r>
      <w:r w:rsidRPr="00D41798">
        <w:rPr>
          <w:lang w:val="ru-RU"/>
        </w:rPr>
        <w:t xml:space="preserve">, сетевым взаимодействием через </w:t>
      </w:r>
      <w:r>
        <w:t>TCP</w:t>
      </w:r>
      <w:r w:rsidRPr="00D41798">
        <w:rPr>
          <w:lang w:val="ru-RU"/>
        </w:rPr>
        <w:t>-сокеты, а также реализацию сложной логики многократных ударов и победных условий. Созданное приложение демонстрирует потенциал к дальнейшему расширению: добавление интернет-сервера, онлайн-рейтинг, а также улучшение интерфейса и анимации.</w:t>
      </w:r>
    </w:p>
    <w:p w14:paraId="0A6B98D5" w14:textId="77777777" w:rsidR="006A54B7" w:rsidRDefault="006A54B7" w:rsidP="00D41798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  <w:lang w:val="ru-RU"/>
        </w:rPr>
      </w:pPr>
      <w:r>
        <w:rPr>
          <w:lang w:val="ru-RU"/>
        </w:rPr>
        <w:br w:type="page"/>
      </w:r>
    </w:p>
    <w:p w14:paraId="1A84048C" w14:textId="77777777" w:rsidR="00D41798" w:rsidRPr="00D41798" w:rsidRDefault="00D41798" w:rsidP="00D41798">
      <w:pPr>
        <w:ind w:firstLine="720"/>
        <w:rPr>
          <w:lang w:val="ru-RU"/>
        </w:rPr>
      </w:pPr>
      <w:r w:rsidRPr="00D41798">
        <w:rPr>
          <w:b/>
          <w:lang w:val="ru-RU"/>
        </w:rPr>
        <w:lastRenderedPageBreak/>
        <w:t>СПИСОК ИСПОЛЬЗОВАННЫХ ИСТОЧНИКОВ</w:t>
      </w:r>
    </w:p>
    <w:p w14:paraId="55AF31B2" w14:textId="4F74570F" w:rsidR="00D41798" w:rsidRPr="00D41798" w:rsidRDefault="00D41798" w:rsidP="00D41798">
      <w:pPr>
        <w:jc w:val="both"/>
        <w:rPr>
          <w:lang w:val="ru-RU"/>
        </w:rPr>
      </w:pPr>
      <w:r w:rsidRPr="00D41798">
        <w:rPr>
          <w:lang w:val="ru-RU"/>
        </w:rPr>
        <w:t>[</w:t>
      </w:r>
      <w:r w:rsidRPr="00D41798">
        <w:rPr>
          <w:lang w:val="ru-RU"/>
        </w:rPr>
        <w:t>1</w:t>
      </w:r>
      <w:r w:rsidRPr="00D41798">
        <w:rPr>
          <w:lang w:val="ru-RU"/>
        </w:rPr>
        <w:t>]</w:t>
      </w:r>
      <w:r w:rsidRPr="00D41798">
        <w:rPr>
          <w:lang w:val="ru-RU"/>
        </w:rPr>
        <w:t xml:space="preserve"> </w:t>
      </w:r>
      <w:r>
        <w:t>MSDN</w:t>
      </w:r>
      <w:r w:rsidRPr="00D41798">
        <w:rPr>
          <w:lang w:val="ru-RU"/>
        </w:rPr>
        <w:t xml:space="preserve"> </w:t>
      </w:r>
      <w:r>
        <w:t>Library</w:t>
      </w:r>
      <w:r w:rsidRPr="00D41798">
        <w:rPr>
          <w:lang w:val="ru-RU"/>
        </w:rPr>
        <w:t xml:space="preserve"> – Документация по </w:t>
      </w:r>
      <w:r>
        <w:t>C</w:t>
      </w:r>
      <w:r w:rsidRPr="00D41798">
        <w:rPr>
          <w:lang w:val="ru-RU"/>
        </w:rPr>
        <w:t># и .</w:t>
      </w:r>
      <w:r>
        <w:t>NET</w:t>
      </w:r>
      <w:r w:rsidRPr="00D41798">
        <w:rPr>
          <w:lang w:val="ru-RU"/>
        </w:rPr>
        <w:t xml:space="preserve"> </w:t>
      </w:r>
      <w:r>
        <w:t>Framework</w:t>
      </w:r>
      <w:r w:rsidRPr="00D41798">
        <w:rPr>
          <w:lang w:val="ru-RU"/>
        </w:rPr>
        <w:t xml:space="preserve"> [Электронный ресурс]. – Режим доступа: </w:t>
      </w:r>
      <w:r>
        <w:t>https</w:t>
      </w:r>
      <w:r w:rsidRPr="00D41798">
        <w:rPr>
          <w:lang w:val="ru-RU"/>
        </w:rPr>
        <w:t>://</w:t>
      </w:r>
      <w:r>
        <w:t>learn</w:t>
      </w:r>
      <w:r w:rsidRPr="00D41798">
        <w:rPr>
          <w:lang w:val="ru-RU"/>
        </w:rPr>
        <w:t>.</w:t>
      </w:r>
      <w:proofErr w:type="spellStart"/>
      <w:r>
        <w:t>microsoft</w:t>
      </w:r>
      <w:proofErr w:type="spellEnd"/>
      <w:r w:rsidRPr="00D41798">
        <w:rPr>
          <w:lang w:val="ru-RU"/>
        </w:rPr>
        <w:t>.</w:t>
      </w:r>
      <w:r>
        <w:t>com</w:t>
      </w:r>
      <w:r w:rsidRPr="00D41798">
        <w:rPr>
          <w:lang w:val="ru-RU"/>
        </w:rPr>
        <w:t>/</w:t>
      </w:r>
      <w:proofErr w:type="spellStart"/>
      <w:r>
        <w:t>ru</w:t>
      </w:r>
      <w:proofErr w:type="spellEnd"/>
      <w:r w:rsidRPr="00D41798">
        <w:rPr>
          <w:lang w:val="ru-RU"/>
        </w:rPr>
        <w:t>-</w:t>
      </w:r>
      <w:proofErr w:type="spellStart"/>
      <w:r>
        <w:t>ru</w:t>
      </w:r>
      <w:proofErr w:type="spellEnd"/>
      <w:r w:rsidRPr="00D41798">
        <w:rPr>
          <w:lang w:val="ru-RU"/>
        </w:rPr>
        <w:t>/</w:t>
      </w:r>
      <w:r>
        <w:t>dotnet</w:t>
      </w:r>
      <w:r w:rsidRPr="00D41798">
        <w:rPr>
          <w:lang w:val="ru-RU"/>
        </w:rPr>
        <w:t>/, свободный.</w:t>
      </w:r>
    </w:p>
    <w:p w14:paraId="3D125467" w14:textId="285960F9" w:rsidR="00D41798" w:rsidRPr="00D41798" w:rsidRDefault="00D41798" w:rsidP="00D41798">
      <w:pPr>
        <w:jc w:val="both"/>
        <w:rPr>
          <w:lang w:val="ru-RU"/>
        </w:rPr>
      </w:pPr>
      <w:r w:rsidRPr="00D41798">
        <w:rPr>
          <w:lang w:val="ru-RU"/>
        </w:rPr>
        <w:t>[</w:t>
      </w:r>
      <w:r w:rsidRPr="00D41798">
        <w:rPr>
          <w:lang w:val="ru-RU"/>
        </w:rPr>
        <w:t>2</w:t>
      </w:r>
      <w:r w:rsidRPr="00D41798">
        <w:rPr>
          <w:lang w:val="ru-RU"/>
        </w:rPr>
        <w:t>]</w:t>
      </w:r>
      <w:r w:rsidRPr="00D41798">
        <w:rPr>
          <w:lang w:val="ru-RU"/>
        </w:rPr>
        <w:t xml:space="preserve"> </w:t>
      </w:r>
      <w:r>
        <w:t>Microsoft</w:t>
      </w:r>
      <w:r w:rsidRPr="00D41798">
        <w:rPr>
          <w:lang w:val="ru-RU"/>
        </w:rPr>
        <w:t xml:space="preserve"> </w:t>
      </w:r>
      <w:r>
        <w:t>Docs</w:t>
      </w:r>
      <w:r w:rsidRPr="00D41798">
        <w:rPr>
          <w:lang w:val="ru-RU"/>
        </w:rPr>
        <w:t xml:space="preserve"> – </w:t>
      </w:r>
      <w:proofErr w:type="spellStart"/>
      <w:r>
        <w:t>TcpClient</w:t>
      </w:r>
      <w:proofErr w:type="spellEnd"/>
      <w:r w:rsidRPr="00D41798">
        <w:rPr>
          <w:lang w:val="ru-RU"/>
        </w:rPr>
        <w:t xml:space="preserve"> и </w:t>
      </w:r>
      <w:proofErr w:type="spellStart"/>
      <w:r>
        <w:t>TcpListener</w:t>
      </w:r>
      <w:proofErr w:type="spellEnd"/>
      <w:r w:rsidRPr="00D41798">
        <w:rPr>
          <w:lang w:val="ru-RU"/>
        </w:rPr>
        <w:t xml:space="preserve"> [Электронный ресурс]. – Режим доступа: </w:t>
      </w:r>
      <w:r>
        <w:t>https</w:t>
      </w:r>
      <w:r w:rsidRPr="00D41798">
        <w:rPr>
          <w:lang w:val="ru-RU"/>
        </w:rPr>
        <w:t>://</w:t>
      </w:r>
      <w:r>
        <w:t>learn</w:t>
      </w:r>
      <w:r w:rsidRPr="00D41798">
        <w:rPr>
          <w:lang w:val="ru-RU"/>
        </w:rPr>
        <w:t>.</w:t>
      </w:r>
      <w:proofErr w:type="spellStart"/>
      <w:r>
        <w:t>microsoft</w:t>
      </w:r>
      <w:proofErr w:type="spellEnd"/>
      <w:r w:rsidRPr="00D41798">
        <w:rPr>
          <w:lang w:val="ru-RU"/>
        </w:rPr>
        <w:t>.</w:t>
      </w:r>
      <w:r>
        <w:t>com</w:t>
      </w:r>
      <w:r w:rsidRPr="00D41798">
        <w:rPr>
          <w:lang w:val="ru-RU"/>
        </w:rPr>
        <w:t>/</w:t>
      </w:r>
      <w:proofErr w:type="spellStart"/>
      <w:r>
        <w:t>ru</w:t>
      </w:r>
      <w:proofErr w:type="spellEnd"/>
      <w:r w:rsidRPr="00D41798">
        <w:rPr>
          <w:lang w:val="ru-RU"/>
        </w:rPr>
        <w:t>-</w:t>
      </w:r>
      <w:proofErr w:type="spellStart"/>
      <w:r>
        <w:t>ru</w:t>
      </w:r>
      <w:proofErr w:type="spellEnd"/>
      <w:r w:rsidRPr="00D41798">
        <w:rPr>
          <w:lang w:val="ru-RU"/>
        </w:rPr>
        <w:t>/</w:t>
      </w:r>
      <w:r>
        <w:t>dotnet</w:t>
      </w:r>
      <w:r w:rsidRPr="00D41798">
        <w:rPr>
          <w:lang w:val="ru-RU"/>
        </w:rPr>
        <w:t>/</w:t>
      </w:r>
      <w:proofErr w:type="spellStart"/>
      <w:r>
        <w:t>api</w:t>
      </w:r>
      <w:proofErr w:type="spellEnd"/>
      <w:r w:rsidRPr="00D41798">
        <w:rPr>
          <w:lang w:val="ru-RU"/>
        </w:rPr>
        <w:t>/</w:t>
      </w:r>
      <w:r>
        <w:t>system</w:t>
      </w:r>
      <w:r w:rsidRPr="00D41798">
        <w:rPr>
          <w:lang w:val="ru-RU"/>
        </w:rPr>
        <w:t>.</w:t>
      </w:r>
      <w:r>
        <w:t>net</w:t>
      </w:r>
      <w:r w:rsidRPr="00D41798">
        <w:rPr>
          <w:lang w:val="ru-RU"/>
        </w:rPr>
        <w:t>.</w:t>
      </w:r>
      <w:r>
        <w:t>sockets</w:t>
      </w:r>
      <w:r w:rsidRPr="00D41798">
        <w:rPr>
          <w:lang w:val="ru-RU"/>
        </w:rPr>
        <w:t>, свободный.</w:t>
      </w:r>
    </w:p>
    <w:p w14:paraId="033CCBFD" w14:textId="6B7C7D6A" w:rsidR="00D41798" w:rsidRDefault="00D41798" w:rsidP="00D41798">
      <w:pPr>
        <w:jc w:val="both"/>
      </w:pPr>
      <w:r>
        <w:t>[</w:t>
      </w:r>
      <w:r>
        <w:t>3</w:t>
      </w:r>
      <w:r>
        <w:t>]</w:t>
      </w:r>
      <w:r>
        <w:t xml:space="preserve"> </w:t>
      </w:r>
      <w:proofErr w:type="spellStart"/>
      <w:r>
        <w:t>Petzold</w:t>
      </w:r>
      <w:proofErr w:type="spellEnd"/>
      <w:r>
        <w:t xml:space="preserve"> C. Programming Windows Forms with C#. – Microsoft Press, 2005. – 550 с.</w:t>
      </w:r>
    </w:p>
    <w:p w14:paraId="4E6A50D9" w14:textId="65EBC216" w:rsidR="00D41798" w:rsidRDefault="00D41798" w:rsidP="00D41798">
      <w:pPr>
        <w:jc w:val="both"/>
      </w:pPr>
      <w:r>
        <w:t>[</w:t>
      </w:r>
      <w:r>
        <w:t>4</w:t>
      </w:r>
      <w:r>
        <w:t>]</w:t>
      </w:r>
      <w:r>
        <w:t xml:space="preserve"> </w:t>
      </w:r>
      <w:proofErr w:type="spellStart"/>
      <w:r>
        <w:t>Troelsen</w:t>
      </w:r>
      <w:proofErr w:type="spellEnd"/>
      <w:r>
        <w:t xml:space="preserve"> A. Pro C# 8 with .NET Core 3. – </w:t>
      </w:r>
      <w:proofErr w:type="spellStart"/>
      <w:r>
        <w:t>Apress</w:t>
      </w:r>
      <w:proofErr w:type="spellEnd"/>
      <w:r>
        <w:t>, 2020. – 1080 с.</w:t>
      </w:r>
    </w:p>
    <w:p w14:paraId="5FAC678E" w14:textId="37FD49B8" w:rsidR="00D41798" w:rsidRPr="00D41798" w:rsidRDefault="00D41798" w:rsidP="00D41798">
      <w:pPr>
        <w:jc w:val="both"/>
        <w:rPr>
          <w:lang w:val="ru-RU"/>
        </w:rPr>
      </w:pPr>
      <w:r w:rsidRPr="00D41798">
        <w:rPr>
          <w:lang w:val="ru-RU"/>
        </w:rPr>
        <w:t>[</w:t>
      </w:r>
      <w:r w:rsidRPr="00D41798">
        <w:rPr>
          <w:lang w:val="ru-RU"/>
        </w:rPr>
        <w:t>5</w:t>
      </w:r>
      <w:r w:rsidRPr="00D41798">
        <w:rPr>
          <w:lang w:val="ru-RU"/>
        </w:rPr>
        <w:t>]</w:t>
      </w:r>
      <w:r w:rsidRPr="00D41798">
        <w:rPr>
          <w:lang w:val="ru-RU"/>
        </w:rPr>
        <w:t xml:space="preserve"> Стукалов А.Ю. Основы объектно-ориентированного программирования на </w:t>
      </w:r>
      <w:r>
        <w:t>C</w:t>
      </w:r>
      <w:r w:rsidRPr="00D41798">
        <w:rPr>
          <w:lang w:val="ru-RU"/>
        </w:rPr>
        <w:t>#. – СПб.: Питер, 2021. – 384 с.</w:t>
      </w:r>
    </w:p>
    <w:p w14:paraId="740D9171" w14:textId="32D5E62A" w:rsidR="00D41798" w:rsidRPr="00D41798" w:rsidRDefault="00D41798" w:rsidP="00D41798">
      <w:pPr>
        <w:jc w:val="both"/>
        <w:rPr>
          <w:lang w:val="ru-RU"/>
        </w:rPr>
      </w:pPr>
      <w:r w:rsidRPr="00D41798">
        <w:rPr>
          <w:lang w:val="ru-RU"/>
        </w:rPr>
        <w:t>[</w:t>
      </w:r>
      <w:r w:rsidRPr="00D41798">
        <w:rPr>
          <w:lang w:val="ru-RU"/>
        </w:rPr>
        <w:t>6</w:t>
      </w:r>
      <w:r w:rsidRPr="00D41798">
        <w:rPr>
          <w:lang w:val="ru-RU"/>
        </w:rPr>
        <w:t xml:space="preserve">] </w:t>
      </w:r>
      <w:r w:rsidRPr="00D41798">
        <w:rPr>
          <w:lang w:val="ru-RU"/>
        </w:rPr>
        <w:t xml:space="preserve">Официальные правила русских шашек / Федерация шашек России [Электронный ресурс]. – Режим доступа: </w:t>
      </w:r>
      <w:r>
        <w:t>https</w:t>
      </w:r>
      <w:r w:rsidRPr="00D41798">
        <w:rPr>
          <w:lang w:val="ru-RU"/>
        </w:rPr>
        <w:t>://</w:t>
      </w:r>
      <w:proofErr w:type="spellStart"/>
      <w:r>
        <w:t>shashki</w:t>
      </w:r>
      <w:proofErr w:type="spellEnd"/>
      <w:r w:rsidRPr="00D41798">
        <w:rPr>
          <w:lang w:val="ru-RU"/>
        </w:rPr>
        <w:t>.</w:t>
      </w:r>
      <w:proofErr w:type="spellStart"/>
      <w:r>
        <w:t>ru</w:t>
      </w:r>
      <w:proofErr w:type="spellEnd"/>
      <w:r w:rsidRPr="00D41798">
        <w:rPr>
          <w:lang w:val="ru-RU"/>
        </w:rPr>
        <w:t>/</w:t>
      </w:r>
      <w:r>
        <w:t>rules</w:t>
      </w:r>
      <w:r w:rsidRPr="00D41798">
        <w:rPr>
          <w:lang w:val="ru-RU"/>
        </w:rPr>
        <w:t>/, свободный.</w:t>
      </w:r>
    </w:p>
    <w:p w14:paraId="47919A9B" w14:textId="0F5D6D0D" w:rsidR="00D41798" w:rsidRPr="00D41798" w:rsidRDefault="00D41798" w:rsidP="00D41798">
      <w:pPr>
        <w:jc w:val="both"/>
        <w:rPr>
          <w:lang w:val="ru-RU"/>
        </w:rPr>
      </w:pPr>
      <w:r w:rsidRPr="00D41798">
        <w:rPr>
          <w:lang w:val="ru-RU"/>
        </w:rPr>
        <w:t>[</w:t>
      </w:r>
      <w:r w:rsidRPr="00D41798">
        <w:rPr>
          <w:lang w:val="ru-RU"/>
        </w:rPr>
        <w:t>7</w:t>
      </w:r>
      <w:r w:rsidRPr="00D41798">
        <w:rPr>
          <w:lang w:val="ru-RU"/>
        </w:rPr>
        <w:t>]</w:t>
      </w:r>
      <w:r w:rsidRPr="00D41798">
        <w:rPr>
          <w:lang w:val="ru-RU"/>
        </w:rPr>
        <w:t xml:space="preserve"> Кравец С.Ю. Разработка сетевых приложений на </w:t>
      </w:r>
      <w:r>
        <w:t>C</w:t>
      </w:r>
      <w:r w:rsidRPr="00D41798">
        <w:rPr>
          <w:lang w:val="ru-RU"/>
        </w:rPr>
        <w:t>#. Учебное пособие. – М.: БХВ-Петербург, 2018. – 320 с.</w:t>
      </w:r>
    </w:p>
    <w:p w14:paraId="37E4FE35" w14:textId="166D11B5" w:rsidR="00D41798" w:rsidRPr="00D41798" w:rsidRDefault="00D41798" w:rsidP="00D41798">
      <w:pPr>
        <w:jc w:val="both"/>
        <w:rPr>
          <w:lang w:val="ru-RU"/>
        </w:rPr>
      </w:pPr>
      <w:r w:rsidRPr="00D41798">
        <w:rPr>
          <w:lang w:val="ru-RU"/>
        </w:rPr>
        <w:t>[</w:t>
      </w:r>
      <w:r w:rsidRPr="00D41798">
        <w:rPr>
          <w:lang w:val="ru-RU"/>
        </w:rPr>
        <w:t>8</w:t>
      </w:r>
      <w:r w:rsidRPr="00D41798">
        <w:rPr>
          <w:lang w:val="ru-RU"/>
        </w:rPr>
        <w:t>]</w:t>
      </w:r>
      <w:r w:rsidRPr="00D41798">
        <w:rPr>
          <w:lang w:val="ru-RU"/>
        </w:rPr>
        <w:t xml:space="preserve"> </w:t>
      </w:r>
      <w:r>
        <w:t>Stack</w:t>
      </w:r>
      <w:r w:rsidRPr="00D41798">
        <w:rPr>
          <w:lang w:val="ru-RU"/>
        </w:rPr>
        <w:t xml:space="preserve"> </w:t>
      </w:r>
      <w:r>
        <w:t>Overflow</w:t>
      </w:r>
      <w:r w:rsidRPr="00D41798">
        <w:rPr>
          <w:lang w:val="ru-RU"/>
        </w:rPr>
        <w:t xml:space="preserve"> – Сообщество разработчиков </w:t>
      </w:r>
      <w:r>
        <w:t>C</w:t>
      </w:r>
      <w:r w:rsidRPr="00D41798">
        <w:rPr>
          <w:lang w:val="ru-RU"/>
        </w:rPr>
        <w:t># и .</w:t>
      </w:r>
      <w:r>
        <w:t>NET</w:t>
      </w:r>
      <w:r w:rsidRPr="00D41798">
        <w:rPr>
          <w:lang w:val="ru-RU"/>
        </w:rPr>
        <w:t xml:space="preserve"> [Электронный ресурс]. – Режим доступа: </w:t>
      </w:r>
      <w:r>
        <w:t>https</w:t>
      </w:r>
      <w:r w:rsidRPr="00D41798">
        <w:rPr>
          <w:lang w:val="ru-RU"/>
        </w:rPr>
        <w:t>://</w:t>
      </w:r>
      <w:proofErr w:type="spellStart"/>
      <w:r>
        <w:t>stackoverflow</w:t>
      </w:r>
      <w:proofErr w:type="spellEnd"/>
      <w:r w:rsidRPr="00D41798">
        <w:rPr>
          <w:lang w:val="ru-RU"/>
        </w:rPr>
        <w:t>.</w:t>
      </w:r>
      <w:r>
        <w:t>com</w:t>
      </w:r>
      <w:r w:rsidRPr="00D41798">
        <w:rPr>
          <w:lang w:val="ru-RU"/>
        </w:rPr>
        <w:t>/, свободный.</w:t>
      </w:r>
    </w:p>
    <w:p w14:paraId="66F8FF2F" w14:textId="6B18091B" w:rsidR="00D41798" w:rsidRPr="00D41798" w:rsidRDefault="00D41798" w:rsidP="00D41798">
      <w:pPr>
        <w:jc w:val="both"/>
        <w:rPr>
          <w:lang w:val="ru-RU"/>
        </w:rPr>
      </w:pPr>
      <w:r w:rsidRPr="00D41798">
        <w:rPr>
          <w:lang w:val="ru-RU"/>
        </w:rPr>
        <w:t>[</w:t>
      </w:r>
      <w:r w:rsidRPr="00D41798">
        <w:rPr>
          <w:lang w:val="ru-RU"/>
        </w:rPr>
        <w:t>9</w:t>
      </w:r>
      <w:r w:rsidRPr="00D41798">
        <w:rPr>
          <w:lang w:val="ru-RU"/>
        </w:rPr>
        <w:t>]</w:t>
      </w:r>
      <w:r w:rsidRPr="00D41798">
        <w:rPr>
          <w:lang w:val="ru-RU"/>
        </w:rPr>
        <w:t xml:space="preserve"> </w:t>
      </w:r>
      <w:r>
        <w:t>GitHub</w:t>
      </w:r>
      <w:r w:rsidRPr="00D41798">
        <w:rPr>
          <w:lang w:val="ru-RU"/>
        </w:rPr>
        <w:t xml:space="preserve"> – Примеры реализаций настольных игр на </w:t>
      </w:r>
      <w:r>
        <w:t>C</w:t>
      </w:r>
      <w:r w:rsidRPr="00D41798">
        <w:rPr>
          <w:lang w:val="ru-RU"/>
        </w:rPr>
        <w:t xml:space="preserve"># [Электронный ресурс]. – Режим доступа: </w:t>
      </w:r>
      <w:r>
        <w:t>https</w:t>
      </w:r>
      <w:r w:rsidRPr="00D41798">
        <w:rPr>
          <w:lang w:val="ru-RU"/>
        </w:rPr>
        <w:t>://</w:t>
      </w:r>
      <w:proofErr w:type="spellStart"/>
      <w:r>
        <w:t>github</w:t>
      </w:r>
      <w:proofErr w:type="spellEnd"/>
      <w:r w:rsidRPr="00D41798">
        <w:rPr>
          <w:lang w:val="ru-RU"/>
        </w:rPr>
        <w:t>.</w:t>
      </w:r>
      <w:r>
        <w:t>com</w:t>
      </w:r>
      <w:r w:rsidRPr="00D41798">
        <w:rPr>
          <w:lang w:val="ru-RU"/>
        </w:rPr>
        <w:t>/, свободный.</w:t>
      </w:r>
    </w:p>
    <w:p w14:paraId="39889521" w14:textId="628EC763" w:rsidR="00292261" w:rsidRPr="00D41798" w:rsidRDefault="00292261" w:rsidP="00CA37C5">
      <w:pPr>
        <w:spacing w:line="240" w:lineRule="auto"/>
        <w:rPr>
          <w:lang w:val="ru-RU"/>
        </w:rPr>
      </w:pPr>
    </w:p>
    <w:p w14:paraId="77A3E872" w14:textId="77777777" w:rsidR="006A54B7" w:rsidRPr="00D41798" w:rsidRDefault="006A54B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  <w:lang w:val="ru-RU"/>
        </w:rPr>
      </w:pPr>
      <w:r w:rsidRPr="00D41798">
        <w:rPr>
          <w:lang w:val="ru-RU"/>
        </w:rPr>
        <w:br w:type="page"/>
      </w:r>
    </w:p>
    <w:p w14:paraId="47CDEC14" w14:textId="52390DBA" w:rsidR="00292261" w:rsidRPr="00D41798" w:rsidRDefault="000A194D" w:rsidP="00EB631A">
      <w:pPr>
        <w:pStyle w:val="Heading1"/>
        <w:spacing w:line="240" w:lineRule="auto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r w:rsidRPr="00EB631A">
        <w:rPr>
          <w:rFonts w:ascii="Times New Roman" w:hAnsi="Times New Roman" w:cs="Times New Roman"/>
          <w:color w:val="000000" w:themeColor="text1"/>
          <w:lang w:val="ru-RU"/>
        </w:rPr>
        <w:lastRenderedPageBreak/>
        <w:t>Приложение</w:t>
      </w:r>
      <w:r w:rsidRPr="00D41798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EB631A">
        <w:rPr>
          <w:rFonts w:ascii="Times New Roman" w:hAnsi="Times New Roman" w:cs="Times New Roman"/>
          <w:color w:val="000000" w:themeColor="text1"/>
          <w:lang w:val="ru-RU"/>
        </w:rPr>
        <w:t>А</w:t>
      </w:r>
      <w:r w:rsidR="00D41798" w:rsidRPr="00D41798">
        <w:rPr>
          <w:rFonts w:ascii="Times New Roman" w:hAnsi="Times New Roman" w:cs="Times New Roman"/>
          <w:color w:val="000000" w:themeColor="text1"/>
          <w:lang w:val="ru-RU"/>
        </w:rPr>
        <w:t xml:space="preserve">: </w:t>
      </w:r>
      <w:r w:rsidR="00D41798">
        <w:rPr>
          <w:rFonts w:ascii="Times New Roman" w:hAnsi="Times New Roman" w:cs="Times New Roman"/>
          <w:color w:val="000000" w:themeColor="text1"/>
          <w:lang w:val="ru-RU"/>
        </w:rPr>
        <w:t>листинг кода с комментариями</w:t>
      </w:r>
    </w:p>
    <w:p w14:paraId="5AFF5E53" w14:textId="77777777" w:rsidR="00EB631A" w:rsidRPr="00D41798" w:rsidRDefault="00EB631A" w:rsidP="00EB631A">
      <w:pPr>
        <w:rPr>
          <w:lang w:val="ru-RU"/>
        </w:rPr>
      </w:pPr>
    </w:p>
    <w:p w14:paraId="02A96E6E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>using System;</w:t>
      </w:r>
    </w:p>
    <w:p w14:paraId="38FE1CF9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>using System.Windows.Forms;</w:t>
      </w:r>
    </w:p>
    <w:p w14:paraId="07AA50FA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</w:p>
    <w:p w14:paraId="2BF12E75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>namespace kurs</w:t>
      </w:r>
    </w:p>
    <w:p w14:paraId="5E901BB7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>{</w:t>
      </w:r>
    </w:p>
    <w:p w14:paraId="598413D2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public partial class Form1 : Form</w:t>
      </w:r>
    </w:p>
    <w:p w14:paraId="3AF93F0C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06F48E72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public Form1()</w:t>
      </w:r>
    </w:p>
    <w:p w14:paraId="6F097225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586CE143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InitializeComponent();</w:t>
      </w:r>
    </w:p>
    <w:p w14:paraId="640AAFDD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09099A0A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</w:p>
    <w:p w14:paraId="5067228F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private void btnCreateServer_Click(object sender, EventArgs e)</w:t>
      </w:r>
    </w:p>
    <w:p w14:paraId="1FA5B93E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33C04B94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var serverForm = new CreateServerForm(); // форма с логикой сервера</w:t>
      </w:r>
    </w:p>
    <w:p w14:paraId="73202E40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serverForm.Show();</w:t>
      </w:r>
    </w:p>
    <w:p w14:paraId="349B4403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438CFD2F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</w:p>
    <w:p w14:paraId="12D9C29A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private void btnJoinServer_Click(object sender, EventArgs e)</w:t>
      </w:r>
    </w:p>
    <w:p w14:paraId="470B4F35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17EA861D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var connectForm = new JoinServerForm(); // форма ввода IP и подключения</w:t>
      </w:r>
    </w:p>
    <w:p w14:paraId="1B27C28E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connectForm.Show();</w:t>
      </w:r>
    </w:p>
    <w:p w14:paraId="5F5F8804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6EF1F7C3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</w:p>
    <w:p w14:paraId="53BAECC6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private void btnLocalPlay_Click(object sender, EventArgs e)</w:t>
      </w:r>
    </w:p>
    <w:p w14:paraId="451A485D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1C56E8DC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var gameForm = new GameForm();</w:t>
      </w:r>
    </w:p>
    <w:p w14:paraId="4D3007ED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gameForm.Show();</w:t>
      </w:r>
    </w:p>
    <w:p w14:paraId="46ACFE4B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this.Hide(); // скрываем главное меню</w:t>
      </w:r>
    </w:p>
    <w:p w14:paraId="75A44C00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3B048427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</w:p>
    <w:p w14:paraId="374E923A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</w:p>
    <w:p w14:paraId="5C4C8E8A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private void btnExit_Click(object sender, EventArgs e)</w:t>
      </w:r>
    </w:p>
    <w:p w14:paraId="00052B50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615B541B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Application.Exit();</w:t>
      </w:r>
    </w:p>
    <w:p w14:paraId="07B68AEC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00FC2B6C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45C7E06C" w14:textId="7FB120FF" w:rsidR="00292261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>}</w:t>
      </w:r>
    </w:p>
    <w:p w14:paraId="3B4EB744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>using kurs;</w:t>
      </w:r>
    </w:p>
    <w:p w14:paraId="55D990DB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>using System.Drawing;</w:t>
      </w:r>
    </w:p>
    <w:p w14:paraId="169703A5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>using System.Windows.Forms;</w:t>
      </w:r>
    </w:p>
    <w:p w14:paraId="3A737B80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</w:p>
    <w:p w14:paraId="7B55BDEE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>public class CheckerPiece : Panel</w:t>
      </w:r>
    </w:p>
    <w:p w14:paraId="23644AE6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>{</w:t>
      </w:r>
    </w:p>
    <w:p w14:paraId="599A21B6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public bool IsKing { get; set; } = false;</w:t>
      </w:r>
    </w:p>
    <w:p w14:paraId="090C19E3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</w:p>
    <w:p w14:paraId="3049D9FB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public CheckerPiece(string color)</w:t>
      </w:r>
    </w:p>
    <w:p w14:paraId="1C3C34B9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4CBF5C12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this.Width = 40;</w:t>
      </w:r>
    </w:p>
    <w:p w14:paraId="643C0796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this.Height = 40;</w:t>
      </w:r>
    </w:p>
    <w:p w14:paraId="6DFBF8A8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this.BackColor = Color.Transparent;</w:t>
      </w:r>
    </w:p>
    <w:p w14:paraId="767F25D6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this.Tag = color;</w:t>
      </w:r>
    </w:p>
    <w:p w14:paraId="06DB76A9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this.Paint += CheckerPiece_Paint;</w:t>
      </w:r>
    </w:p>
    <w:p w14:paraId="2C63E4DF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0F5010B0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</w:p>
    <w:p w14:paraId="0D9CE2F8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private void CheckerPiece_Paint(object sender, PaintEventArgs e)</w:t>
      </w:r>
    </w:p>
    <w:p w14:paraId="56BBEBF4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0257E1C3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Graphics g = e.Graphics;</w:t>
      </w:r>
    </w:p>
    <w:p w14:paraId="007C9B75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Color pieceColor = (string)Tag == "white" ? Color.White : Color.Black;</w:t>
      </w:r>
    </w:p>
    <w:p w14:paraId="47649206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Brush brush = new SolidBrush(pieceColor);</w:t>
      </w:r>
    </w:p>
    <w:p w14:paraId="7842DBB1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g.SmoothingMode = System.Drawing.Drawing2D.SmoothingMode.AntiAlias;</w:t>
      </w:r>
    </w:p>
    <w:p w14:paraId="37F31B80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g.FillEllipse(brush, 0, 0, Width - 1, Height - 1);</w:t>
      </w:r>
    </w:p>
    <w:p w14:paraId="0472BD45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g.DrawEllipse(Pens.Gray, 0, 0, Width - 1, Height - 1);</w:t>
      </w:r>
    </w:p>
    <w:p w14:paraId="40D3A348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</w:p>
    <w:p w14:paraId="122BE93C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if (IsKing)</w:t>
      </w:r>
    </w:p>
    <w:p w14:paraId="399F61BD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32755951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Font font = new Font("Arial", 14, FontStyle.Bold);</w:t>
      </w:r>
    </w:p>
    <w:p w14:paraId="5AF0411B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TextRenderer.DrawText(g, "</w:t>
      </w:r>
      <w:r>
        <w:rPr>
          <w:rFonts w:ascii="Segoe UI Symbol" w:eastAsiaTheme="minorEastAsia" w:hAnsi="Segoe UI Symbol" w:cs="Segoe UI Symbol"/>
          <w:color w:val="000000"/>
          <w:sz w:val="19"/>
          <w:szCs w:val="19"/>
          <w:lang w:val="ru-BY"/>
        </w:rPr>
        <w:t>♛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>", font, new Rectangle(0, 0, Width, Height),</w:t>
      </w:r>
    </w:p>
    <w:p w14:paraId="4DFE89FD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    pieceColor == Color.White ? Color.Black : Color.White,</w:t>
      </w:r>
    </w:p>
    <w:p w14:paraId="39009F4E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    TextFormatFlags.HorizontalCenter | TextFormatFlags.VerticalCenter);</w:t>
      </w:r>
    </w:p>
    <w:p w14:paraId="67EC387E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6C402CB6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75003461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</w:p>
    <w:p w14:paraId="23E66D98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public void ToggleSelect()</w:t>
      </w:r>
    </w:p>
    <w:p w14:paraId="5A07198A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5D6B9B3F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this.BorderStyle = this.BorderStyle == BorderStyle.None ? BorderStyle.FixedSingle : BorderStyle.None;</w:t>
      </w:r>
    </w:p>
    <w:p w14:paraId="042FB11B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34AA1DE5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protected override void OnClick(EventArgs e)</w:t>
      </w:r>
    </w:p>
    <w:p w14:paraId="7D499FCC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0C844B80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base.OnClick(e);</w:t>
      </w:r>
    </w:p>
    <w:p w14:paraId="4A5120AD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if (this.Parent is Panel panel &amp;&amp; this.FindForm() is GameForm form)</w:t>
      </w:r>
    </w:p>
    <w:p w14:paraId="255F6903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584C5B99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form.HandleCellClick(panel);</w:t>
      </w:r>
    </w:p>
    <w:p w14:paraId="0462EFAD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62917352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010208D4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</w:p>
    <w:p w14:paraId="4619600B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</w:p>
    <w:p w14:paraId="56865439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</w:p>
    <w:p w14:paraId="7A59E5EC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</w:p>
    <w:p w14:paraId="65D6790E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</w:p>
    <w:p w14:paraId="6FEF04B2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>}</w:t>
      </w:r>
    </w:p>
    <w:p w14:paraId="4E9464D0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>using System;</w:t>
      </w:r>
    </w:p>
    <w:p w14:paraId="2DEC6F6F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>using System.Drawing;</w:t>
      </w:r>
    </w:p>
    <w:p w14:paraId="627BB011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>using System.Net.Sockets;</w:t>
      </w:r>
    </w:p>
    <w:p w14:paraId="3E1E659A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>using System.Text;</w:t>
      </w:r>
    </w:p>
    <w:p w14:paraId="2F2C8E3A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>using System.Threading.Tasks;</w:t>
      </w:r>
    </w:p>
    <w:p w14:paraId="5B591345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>using System.Windows.Forms;</w:t>
      </w:r>
    </w:p>
    <w:p w14:paraId="034533DC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</w:p>
    <w:p w14:paraId="10E320B8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>namespace kurs</w:t>
      </w:r>
    </w:p>
    <w:p w14:paraId="746AE33F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>{</w:t>
      </w:r>
    </w:p>
    <w:p w14:paraId="439CE5C4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public partial class GameForm : Form</w:t>
      </w:r>
    </w:p>
    <w:p w14:paraId="75277009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0501EF53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private const int BoardSize = 8;</w:t>
      </w:r>
    </w:p>
    <w:p w14:paraId="364705EA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private Panel[,] boardPanels = new Panel[BoardSize, BoardSize];</w:t>
      </w:r>
    </w:p>
    <w:p w14:paraId="5DBAB5C7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private CheckerPiece selectedPiece = null;</w:t>
      </w:r>
    </w:p>
    <w:p w14:paraId="5EDC6FFA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private Panel selectedPanel = null;</w:t>
      </w:r>
    </w:p>
    <w:p w14:paraId="49C0BE1C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private string currentPlayer = "white";</w:t>
      </w:r>
    </w:p>
    <w:p w14:paraId="024A0E6B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private bool mustContinueCapture = false;</w:t>
      </w:r>
    </w:p>
    <w:p w14:paraId="6E17D4F8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</w:p>
    <w:p w14:paraId="23520D7B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private readonly Color HighlightColor = Color.LightGreen;</w:t>
      </w:r>
    </w:p>
    <w:p w14:paraId="1DDBFAEE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private readonly Color CaptureHighlightColor = Color.OrangeRed;</w:t>
      </w:r>
    </w:p>
    <w:p w14:paraId="1B364EBC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lastRenderedPageBreak/>
        <w:t xml:space="preserve">        private readonly Color DefaultCellColor1 = Color.BurlyWood;</w:t>
      </w:r>
    </w:p>
    <w:p w14:paraId="0D7746B6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private readonly Color DefaultCellColor2 = Color.SaddleBrown;</w:t>
      </w:r>
    </w:p>
    <w:p w14:paraId="33E06160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</w:p>
    <w:p w14:paraId="42046EA0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// Сетевой режим</w:t>
      </w:r>
    </w:p>
    <w:p w14:paraId="3F14C64B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private TcpClient netClient = null;</w:t>
      </w:r>
    </w:p>
    <w:p w14:paraId="1B0800BE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private NetworkStream netStream = null;</w:t>
      </w:r>
    </w:p>
    <w:p w14:paraId="1D11362B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private bool isServer = false;</w:t>
      </w:r>
    </w:p>
    <w:p w14:paraId="3857CB7D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private bool myTurn = false;</w:t>
      </w:r>
    </w:p>
    <w:p w14:paraId="1B265946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private string myColor = null;</w:t>
      </w:r>
    </w:p>
    <w:p w14:paraId="293B8442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</w:p>
    <w:p w14:paraId="6B4DA9CC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// UI</w:t>
      </w:r>
    </w:p>
    <w:p w14:paraId="1D77DE70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private Label lblStatus;</w:t>
      </w:r>
    </w:p>
    <w:p w14:paraId="1A9D34C0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private Button btnSurrender;</w:t>
      </w:r>
    </w:p>
    <w:p w14:paraId="1BFD56DC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private Button btnDraw;</w:t>
      </w:r>
    </w:p>
    <w:p w14:paraId="60F9F6BC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private Button btnMenu; // Кнопка «В главное меню» (только для локального режима)</w:t>
      </w:r>
    </w:p>
    <w:p w14:paraId="707B68B4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</w:p>
    <w:p w14:paraId="496CBC7F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#region Конструкторы</w:t>
      </w:r>
    </w:p>
    <w:p w14:paraId="6B883EC2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</w:p>
    <w:p w14:paraId="64DC8485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public GameForm()</w:t>
      </w:r>
    </w:p>
    <w:p w14:paraId="7AD4DFD1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539B5EA5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InitializeComponent();</w:t>
      </w:r>
    </w:p>
    <w:p w14:paraId="0A8AB464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InitializeBoard();</w:t>
      </w:r>
    </w:p>
    <w:p w14:paraId="063708A5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AddControlButtons(localMode: true);</w:t>
      </w:r>
    </w:p>
    <w:p w14:paraId="08534AC8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lblStatus.Text = "Локальный режим: ходят по очереди, белые начинают.";</w:t>
      </w:r>
    </w:p>
    <w:p w14:paraId="7E688DE7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0C18E06A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</w:p>
    <w:p w14:paraId="316601F9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public GameForm(TcpClient client, bool isServer)</w:t>
      </w:r>
    </w:p>
    <w:p w14:paraId="31668187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4483EA3D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InitializeComponent();</w:t>
      </w:r>
    </w:p>
    <w:p w14:paraId="13BE09F8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InitializeBoard();</w:t>
      </w:r>
    </w:p>
    <w:p w14:paraId="7C912078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AddControlButtons(localMode: false);</w:t>
      </w:r>
    </w:p>
    <w:p w14:paraId="66979054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</w:p>
    <w:p w14:paraId="5F88E6B7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this.netClient = client;</w:t>
      </w:r>
    </w:p>
    <w:p w14:paraId="2207F285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this.netStream = client.GetStream();</w:t>
      </w:r>
    </w:p>
    <w:p w14:paraId="25EF8B58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this.isServer = isServer;</w:t>
      </w:r>
    </w:p>
    <w:p w14:paraId="71C17D31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</w:p>
    <w:p w14:paraId="26ECB2EB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myColor = isServer ? "white" : "black";</w:t>
      </w:r>
    </w:p>
    <w:p w14:paraId="6198AD6C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currentPlayer = "white";</w:t>
      </w:r>
    </w:p>
    <w:p w14:paraId="3941F016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myTurn = (myColor == "white");</w:t>
      </w:r>
    </w:p>
    <w:p w14:paraId="31A44C64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</w:p>
    <w:p w14:paraId="07136E59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UpdateStatusLabel();</w:t>
      </w:r>
    </w:p>
    <w:p w14:paraId="0F7D13E4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Task.Run(() =&gt; ListenForMessages());</w:t>
      </w:r>
    </w:p>
    <w:p w14:paraId="4C70D736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1FFD141A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</w:p>
    <w:p w14:paraId="4AF8E8FC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#endregion</w:t>
      </w:r>
    </w:p>
    <w:p w14:paraId="4A0EE696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</w:p>
    <w:p w14:paraId="38B0D691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#region Инициализация компонентов и доски</w:t>
      </w:r>
    </w:p>
    <w:p w14:paraId="73245CDA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</w:p>
    <w:p w14:paraId="550B11C7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private void InitializeComponent()</w:t>
      </w:r>
    </w:p>
    <w:p w14:paraId="24B5DF6E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70493428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this.lblStatus = new Label();</w:t>
      </w:r>
    </w:p>
    <w:p w14:paraId="4362E163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this.SuspendLayout();</w:t>
      </w:r>
    </w:p>
    <w:p w14:paraId="436D5A5F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// </w:t>
      </w:r>
    </w:p>
    <w:p w14:paraId="5530CC52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// lblStatus</w:t>
      </w:r>
    </w:p>
    <w:p w14:paraId="4C1B4F83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// </w:t>
      </w:r>
    </w:p>
    <w:p w14:paraId="4EC639BE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this.lblStatus.Location = new Point(50, 10);</w:t>
      </w:r>
    </w:p>
    <w:p w14:paraId="25A2101B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this.lblStatus.Name = "lblStatus";</w:t>
      </w:r>
    </w:p>
    <w:p w14:paraId="5550ACBB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this.lblStatus.Size = new Size(500, 20);</w:t>
      </w:r>
    </w:p>
    <w:p w14:paraId="12FF625F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lastRenderedPageBreak/>
        <w:t xml:space="preserve">            this.lblStatus.TextAlign = ContentAlignment.MiddleCenter;</w:t>
      </w:r>
    </w:p>
    <w:p w14:paraId="6A6D8138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this.lblStatus.Font = new Font("Arial", 10, FontStyle.Bold);</w:t>
      </w:r>
    </w:p>
    <w:p w14:paraId="06032FB8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// </w:t>
      </w:r>
    </w:p>
    <w:p w14:paraId="434A4850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// GameForm</w:t>
      </w:r>
    </w:p>
    <w:p w14:paraId="13C4EDD2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// </w:t>
      </w:r>
    </w:p>
    <w:p w14:paraId="04E45314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this.ClientSize = new Size(600, 650);</w:t>
      </w:r>
    </w:p>
    <w:p w14:paraId="4653EC2C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this.Controls.Add(this.lblStatus);</w:t>
      </w:r>
    </w:p>
    <w:p w14:paraId="1C983FE2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this.FormBorderStyle = FormBorderStyle.FixedDialog;</w:t>
      </w:r>
    </w:p>
    <w:p w14:paraId="17D78A29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this.MaximizeBox = false;</w:t>
      </w:r>
    </w:p>
    <w:p w14:paraId="42DBFE31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this.MinimizeBox = false;</w:t>
      </w:r>
    </w:p>
    <w:p w14:paraId="0CB37997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this.Name = "GameForm";</w:t>
      </w:r>
    </w:p>
    <w:p w14:paraId="5C4C5CE3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this.StartPosition = FormStartPosition.CenterScreen;</w:t>
      </w:r>
    </w:p>
    <w:p w14:paraId="789451CB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this.Text = "Шашки";</w:t>
      </w:r>
    </w:p>
    <w:p w14:paraId="6D12D713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this.ResumeLayout(false);</w:t>
      </w:r>
    </w:p>
    <w:p w14:paraId="06D1D756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3B3EB338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</w:p>
    <w:p w14:paraId="6F6E2EED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private void InitializeBoard()</w:t>
      </w:r>
    </w:p>
    <w:p w14:paraId="710B3427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55DCB853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int offsetX = 50, offsetY = 40;</w:t>
      </w:r>
    </w:p>
    <w:p w14:paraId="0F98213F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int cellSize = 60;</w:t>
      </w:r>
    </w:p>
    <w:p w14:paraId="5A40203D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</w:p>
    <w:p w14:paraId="6921A065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for (int row = 0; row &lt; BoardSize; row++)</w:t>
      </w:r>
    </w:p>
    <w:p w14:paraId="4A133388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{</w:t>
      </w:r>
    </w:p>
    <w:p w14:paraId="5DACD760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    for (int col = 0; col &lt; BoardSize; col++)</w:t>
      </w:r>
    </w:p>
    <w:p w14:paraId="4ACF5817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    {</w:t>
      </w:r>
    </w:p>
    <w:p w14:paraId="0F733882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        Panel cell = new Panel</w:t>
      </w:r>
    </w:p>
    <w:p w14:paraId="524B9803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        {</w:t>
      </w:r>
    </w:p>
    <w:p w14:paraId="39137B30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            Size = new Size(cellSize, cellSize),</w:t>
      </w:r>
    </w:p>
    <w:p w14:paraId="3B69C0F2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            Location = new Point(offsetX + col * cellSize, offsetY + row * cellSize),</w:t>
      </w:r>
    </w:p>
    <w:p w14:paraId="631BDBF4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            BackColor = (row + col) % 2 == 0 ? DefaultCellColor1 : DefaultCellColor2,</w:t>
      </w:r>
    </w:p>
    <w:p w14:paraId="3ED209E4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            BorderStyle = BorderStyle.FixedSingle,</w:t>
      </w:r>
    </w:p>
    <w:p w14:paraId="1AD23909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            Tag = new Point(row, col)</w:t>
      </w:r>
    </w:p>
    <w:p w14:paraId="0DE2D382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        };</w:t>
      </w:r>
    </w:p>
    <w:p w14:paraId="51D8CF68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        cell.Click += Cell_Click;</w:t>
      </w:r>
    </w:p>
    <w:p w14:paraId="0599B6EE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        this.Controls.Add(cell);</w:t>
      </w:r>
    </w:p>
    <w:p w14:paraId="750B7C62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        boardPanels[row, col] = cell;</w:t>
      </w:r>
    </w:p>
    <w:p w14:paraId="54AFB715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</w:p>
    <w:p w14:paraId="740F87A7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        if ((row + col) % 2 != 0 &amp;&amp; row &lt; 3)</w:t>
      </w:r>
    </w:p>
    <w:p w14:paraId="12D40882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            AddPiece(cell, "black");</w:t>
      </w:r>
    </w:p>
    <w:p w14:paraId="6B5719FF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        else if ((row + col) % 2 != 0 &amp;&amp; row &gt; 4)</w:t>
      </w:r>
    </w:p>
    <w:p w14:paraId="078D4360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            AddPiece(cell, "white");</w:t>
      </w:r>
    </w:p>
    <w:p w14:paraId="515E778A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    }</w:t>
      </w:r>
    </w:p>
    <w:p w14:paraId="301CD5C8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}</w:t>
      </w:r>
    </w:p>
    <w:p w14:paraId="494BC77A" w14:textId="71D0892F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16FD7A65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>private void AddPiece(Panel cell, string color)</w:t>
      </w:r>
    </w:p>
    <w:p w14:paraId="154D3402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{</w:t>
      </w:r>
    </w:p>
    <w:p w14:paraId="4DD0F6DC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var piece = new CheckerPiece(color);</w:t>
      </w:r>
    </w:p>
    <w:p w14:paraId="649B305C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piece.Location = new Point((cell.Width - piece.Width) / 2,</w:t>
      </w:r>
    </w:p>
    <w:p w14:paraId="309B1C7A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                    (cell.Height - piece.Height) / 2);</w:t>
      </w:r>
    </w:p>
    <w:p w14:paraId="49A0531B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cell.Controls.Add(piece);</w:t>
      </w:r>
    </w:p>
    <w:p w14:paraId="26A10408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}</w:t>
      </w:r>
    </w:p>
    <w:p w14:paraId="0A247CDA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</w:p>
    <w:p w14:paraId="34D677C9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/// &lt;summary&gt;</w:t>
      </w:r>
    </w:p>
    <w:p w14:paraId="22BE2387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/// Добавляет кнопки «Сдаться» и «Предложить ничью».</w:t>
      </w:r>
    </w:p>
    <w:p w14:paraId="7365ACC9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/// Если localMode == true, добавляем ещё и «В главное меню».</w:t>
      </w:r>
    </w:p>
    <w:p w14:paraId="1EA28472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/// &lt;/summary&gt;</w:t>
      </w:r>
    </w:p>
    <w:p w14:paraId="5BBFD2C4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lastRenderedPageBreak/>
        <w:t xml:space="preserve"> private void AddControlButtons(bool localMode)</w:t>
      </w:r>
    </w:p>
    <w:p w14:paraId="6905A2BC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{</w:t>
      </w:r>
    </w:p>
    <w:p w14:paraId="1840F7F7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// Кнопка "Сдаться"</w:t>
      </w:r>
    </w:p>
    <w:p w14:paraId="0F758744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btnSurrender = new Button</w:t>
      </w:r>
    </w:p>
    <w:p w14:paraId="2AD2E896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{</w:t>
      </w:r>
    </w:p>
    <w:p w14:paraId="783194C3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Text = "Сдаться",</w:t>
      </w:r>
    </w:p>
    <w:p w14:paraId="2124E79D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Location = new Point(50, 520),</w:t>
      </w:r>
    </w:p>
    <w:p w14:paraId="1FD645BB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Size = new Size(100, 30)</w:t>
      </w:r>
    </w:p>
    <w:p w14:paraId="7A3DECA6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};</w:t>
      </w:r>
    </w:p>
    <w:p w14:paraId="34AC94B7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btnSurrender.Click += BtnSurrender_Click;</w:t>
      </w:r>
    </w:p>
    <w:p w14:paraId="5BD2066C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this.Controls.Add(btnSurrender);</w:t>
      </w:r>
    </w:p>
    <w:p w14:paraId="234D4430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</w:p>
    <w:p w14:paraId="663DAEF1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// Кнопка "Предложить ничью"</w:t>
      </w:r>
    </w:p>
    <w:p w14:paraId="676D34A8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btnDraw = new Button</w:t>
      </w:r>
    </w:p>
    <w:p w14:paraId="6389FA74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{</w:t>
      </w:r>
    </w:p>
    <w:p w14:paraId="3F5A23C9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Text = "Предложить ничью",</w:t>
      </w:r>
    </w:p>
    <w:p w14:paraId="001BA23A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Location = new Point(170, 520),</w:t>
      </w:r>
    </w:p>
    <w:p w14:paraId="3F2B3422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Size = new Size(150, 30)</w:t>
      </w:r>
    </w:p>
    <w:p w14:paraId="777BC482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};</w:t>
      </w:r>
    </w:p>
    <w:p w14:paraId="622E9461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btnDraw.Click += BtnDraw_Click;</w:t>
      </w:r>
    </w:p>
    <w:p w14:paraId="2FFF2F78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this.Controls.Add(btnDraw);</w:t>
      </w:r>
    </w:p>
    <w:p w14:paraId="6BCCED73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</w:p>
    <w:p w14:paraId="2FBE5355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if (localMode)</w:t>
      </w:r>
    </w:p>
    <w:p w14:paraId="338FB5C7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{</w:t>
      </w:r>
    </w:p>
    <w:p w14:paraId="2B3D5B3A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// Кнопка "В главное меню" только для локального режима</w:t>
      </w:r>
    </w:p>
    <w:p w14:paraId="6BE181EE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btnMenu = new Button</w:t>
      </w:r>
    </w:p>
    <w:p w14:paraId="45427AB3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{</w:t>
      </w:r>
    </w:p>
    <w:p w14:paraId="226A0CF4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 Text = "В главное меню",</w:t>
      </w:r>
    </w:p>
    <w:p w14:paraId="597FC401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 Location = new Point(350, 520),</w:t>
      </w:r>
    </w:p>
    <w:p w14:paraId="158F52A0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 Size = new Size(150, 30)</w:t>
      </w:r>
    </w:p>
    <w:p w14:paraId="36618C0F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};</w:t>
      </w:r>
    </w:p>
    <w:p w14:paraId="5746DD4F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btnMenu.Click += (s, e) =&gt;</w:t>
      </w:r>
    </w:p>
    <w:p w14:paraId="54A512F0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{</w:t>
      </w:r>
    </w:p>
    <w:p w14:paraId="5BD468F6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 this.Close();</w:t>
      </w:r>
    </w:p>
    <w:p w14:paraId="7ECB9528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 new Form1().Show();</w:t>
      </w:r>
    </w:p>
    <w:p w14:paraId="63262008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};</w:t>
      </w:r>
    </w:p>
    <w:p w14:paraId="48A7C087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this.Controls.Add(btnMenu);</w:t>
      </w:r>
    </w:p>
    <w:p w14:paraId="6691CAEA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}</w:t>
      </w:r>
    </w:p>
    <w:p w14:paraId="022264FA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}</w:t>
      </w:r>
    </w:p>
    <w:p w14:paraId="7C8888DC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</w:p>
    <w:p w14:paraId="1CF7490D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#endregion</w:t>
      </w:r>
    </w:p>
    <w:p w14:paraId="55BA3C22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</w:p>
    <w:p w14:paraId="64A1B7F8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#region Обработка клика по клетке</w:t>
      </w:r>
    </w:p>
    <w:p w14:paraId="2B1B9A35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</w:p>
    <w:p w14:paraId="5CF7B96C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private void Cell_Click(object sender, EventArgs e)</w:t>
      </w:r>
    </w:p>
    <w:p w14:paraId="269139BB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{</w:t>
      </w:r>
    </w:p>
    <w:p w14:paraId="2C607814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if (netClient != null &amp;&amp; !myTurn)</w:t>
      </w:r>
    </w:p>
    <w:p w14:paraId="0BEB5323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return;</w:t>
      </w:r>
    </w:p>
    <w:p w14:paraId="5DE11E36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</w:p>
    <w:p w14:paraId="2050D5CF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Panel targetCell = sender as Panel;</w:t>
      </w:r>
    </w:p>
    <w:p w14:paraId="58273805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if (targetCell == null) return;</w:t>
      </w:r>
    </w:p>
    <w:p w14:paraId="739CFF24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</w:p>
    <w:p w14:paraId="68F4F46C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if (mustContinueCapture)</w:t>
      </w:r>
    </w:p>
    <w:p w14:paraId="1851C641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{</w:t>
      </w:r>
    </w:p>
    <w:p w14:paraId="142F5820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if (selectedPiece == null || selectedPanel == null) return;</w:t>
      </w:r>
    </w:p>
    <w:p w14:paraId="7754730D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Panel capturedPanel;</w:t>
      </w:r>
    </w:p>
    <w:p w14:paraId="7DCEB919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if (!IsValidMove(selectedPanel, targetCell, out capturedPanel)) return;</w:t>
      </w:r>
    </w:p>
    <w:p w14:paraId="7E9FEC30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PerformMove(targetCell, capturedPanel);</w:t>
      </w:r>
    </w:p>
    <w:p w14:paraId="5834F43B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lastRenderedPageBreak/>
        <w:t xml:space="preserve">         return;</w:t>
      </w:r>
    </w:p>
    <w:p w14:paraId="028A72F3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}</w:t>
      </w:r>
    </w:p>
    <w:p w14:paraId="14687CE4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</w:p>
    <w:p w14:paraId="078BFB8B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if (selectedPiece != null &amp;&amp; selectedPanel != null)</w:t>
      </w:r>
    </w:p>
    <w:p w14:paraId="203DBD45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{</w:t>
      </w:r>
    </w:p>
    <w:p w14:paraId="7B92B543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Panel capPanel;</w:t>
      </w:r>
    </w:p>
    <w:p w14:paraId="4640CA32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if (IsValidMove(selectedPanel, targetCell, out capPanel))</w:t>
      </w:r>
    </w:p>
    <w:p w14:paraId="3E99A792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{</w:t>
      </w:r>
    </w:p>
    <w:p w14:paraId="27BE69DA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 PerformMove(targetCell, capPanel);</w:t>
      </w:r>
    </w:p>
    <w:p w14:paraId="4EEF938E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 return;</w:t>
      </w:r>
    </w:p>
    <w:p w14:paraId="57FC93BD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}</w:t>
      </w:r>
    </w:p>
    <w:p w14:paraId="0FBC9BBF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}</w:t>
      </w:r>
    </w:p>
    <w:p w14:paraId="51AF98F2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</w:p>
    <w:p w14:paraId="588B5C58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if (targetCell.Controls.Count &gt; 0)</w:t>
      </w:r>
    </w:p>
    <w:p w14:paraId="75629367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{</w:t>
      </w:r>
    </w:p>
    <w:p w14:paraId="61BDC4C9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var piece = targetCell.Controls[0] as CheckerPiece;</w:t>
      </w:r>
    </w:p>
    <w:p w14:paraId="4833424A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</w:p>
    <w:p w14:paraId="7182E09B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if (netClient != null)</w:t>
      </w:r>
    </w:p>
    <w:p w14:paraId="44EF7E57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{</w:t>
      </w:r>
    </w:p>
    <w:p w14:paraId="32CE95F7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 if (!myTurn) return;</w:t>
      </w:r>
    </w:p>
    <w:p w14:paraId="3A5BEDB6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 if ((string)piece.Tag != myColor) return;</w:t>
      </w:r>
    </w:p>
    <w:p w14:paraId="73BB35CE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}</w:t>
      </w:r>
    </w:p>
    <w:p w14:paraId="700C261B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else</w:t>
      </w:r>
    </w:p>
    <w:p w14:paraId="1D1EC6D5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{</w:t>
      </w:r>
    </w:p>
    <w:p w14:paraId="40BE97F2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 if ((string)piece.Tag != currentPlayer) return;</w:t>
      </w:r>
    </w:p>
    <w:p w14:paraId="6AD7EC17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}</w:t>
      </w:r>
    </w:p>
    <w:p w14:paraId="78890BA3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</w:p>
    <w:p w14:paraId="3C9071F6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string checkColor = (netClient != null) ? myColor : currentPlayer;</w:t>
      </w:r>
    </w:p>
    <w:p w14:paraId="0C70CD0D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if (HasAnyCapture(checkColor) &amp;&amp; !HasCaptureMoves(targetCell))</w:t>
      </w:r>
    </w:p>
    <w:p w14:paraId="5E7727AA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    return;</w:t>
      </w:r>
    </w:p>
    <w:p w14:paraId="1C398A96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</w:p>
    <w:p w14:paraId="6686708F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selectedPiece?.ToggleSelect();</w:t>
      </w:r>
    </w:p>
    <w:p w14:paraId="4E991682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selectedPiece = piece;</w:t>
      </w:r>
    </w:p>
    <w:p w14:paraId="62015D07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selectedPiece.ToggleSelect();</w:t>
      </w:r>
    </w:p>
    <w:p w14:paraId="695AD3A5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selectedPanel = targetCell;</w:t>
      </w:r>
    </w:p>
    <w:p w14:paraId="5C7655AE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</w:p>
    <w:p w14:paraId="42C1CDE6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    HighlightValidMoves(targetCell);</w:t>
      </w:r>
    </w:p>
    <w:p w14:paraId="2004DAA8" w14:textId="77777777" w:rsid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    }</w:t>
      </w:r>
    </w:p>
    <w:p w14:paraId="682BD080" w14:textId="75451A4C" w:rsidR="00D41798" w:rsidRPr="00D41798" w:rsidRDefault="00D41798" w:rsidP="00D417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BY"/>
        </w:rPr>
        <w:t xml:space="preserve"> }</w:t>
      </w:r>
    </w:p>
    <w:sectPr w:rsidR="00D41798" w:rsidRPr="00D41798" w:rsidSect="0055702D">
      <w:footerReference w:type="default" r:id="rId15"/>
      <w:footerReference w:type="first" r:id="rId16"/>
      <w:pgSz w:w="12240" w:h="15840"/>
      <w:pgMar w:top="1440" w:right="1080" w:bottom="1440" w:left="1080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9D63C" w14:textId="77777777" w:rsidR="00117141" w:rsidRDefault="00117141" w:rsidP="00333882">
      <w:pPr>
        <w:spacing w:after="0" w:line="240" w:lineRule="auto"/>
      </w:pPr>
      <w:r>
        <w:separator/>
      </w:r>
    </w:p>
  </w:endnote>
  <w:endnote w:type="continuationSeparator" w:id="0">
    <w:p w14:paraId="77A16C4D" w14:textId="77777777" w:rsidR="00117141" w:rsidRDefault="00117141" w:rsidP="00333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4452400"/>
      <w:docPartObj>
        <w:docPartGallery w:val="Page Numbers (Bottom of Page)"/>
        <w:docPartUnique/>
      </w:docPartObj>
    </w:sdtPr>
    <w:sdtEndPr/>
    <w:sdtContent>
      <w:p w14:paraId="7C788D39" w14:textId="25E3CE7A" w:rsidR="00361C33" w:rsidRDefault="00361C3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49DA" w:rsidRPr="003E49DA">
          <w:rPr>
            <w:noProof/>
            <w:lang w:val="ru-RU"/>
          </w:rPr>
          <w:t>2</w:t>
        </w:r>
        <w:r>
          <w:fldChar w:fldCharType="end"/>
        </w:r>
      </w:p>
    </w:sdtContent>
  </w:sdt>
  <w:p w14:paraId="3DE3A0D5" w14:textId="390F6C18" w:rsidR="00333882" w:rsidRDefault="00333882" w:rsidP="00333882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7394175"/>
      <w:docPartObj>
        <w:docPartGallery w:val="Page Numbers (Bottom of Page)"/>
        <w:docPartUnique/>
      </w:docPartObj>
    </w:sdtPr>
    <w:sdtEndPr/>
    <w:sdtContent>
      <w:p w14:paraId="497210F6" w14:textId="2E9B36EE" w:rsidR="001A0A13" w:rsidRDefault="001A0A1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49DA" w:rsidRPr="003E49DA">
          <w:rPr>
            <w:noProof/>
            <w:lang w:val="ru-RU"/>
          </w:rPr>
          <w:t>1</w:t>
        </w:r>
        <w:r>
          <w:fldChar w:fldCharType="end"/>
        </w:r>
      </w:p>
    </w:sdtContent>
  </w:sdt>
  <w:p w14:paraId="492A4B42" w14:textId="77777777" w:rsidR="001A0A13" w:rsidRDefault="001A0A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95DD7" w14:textId="77777777" w:rsidR="00117141" w:rsidRDefault="00117141" w:rsidP="00333882">
      <w:pPr>
        <w:spacing w:after="0" w:line="240" w:lineRule="auto"/>
      </w:pPr>
      <w:r>
        <w:separator/>
      </w:r>
    </w:p>
  </w:footnote>
  <w:footnote w:type="continuationSeparator" w:id="0">
    <w:p w14:paraId="3D1A16BC" w14:textId="77777777" w:rsidR="00117141" w:rsidRDefault="00117141" w:rsidP="003338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C63F71"/>
    <w:multiLevelType w:val="multilevel"/>
    <w:tmpl w:val="BE986B8C"/>
    <w:lvl w:ilvl="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0" w:hanging="2160"/>
      </w:pPr>
      <w:rPr>
        <w:rFonts w:hint="default"/>
      </w:rPr>
    </w:lvl>
  </w:abstractNum>
  <w:abstractNum w:abstractNumId="10" w15:restartNumberingAfterBreak="0">
    <w:nsid w:val="03492C50"/>
    <w:multiLevelType w:val="hybridMultilevel"/>
    <w:tmpl w:val="335A8F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A446BF"/>
    <w:multiLevelType w:val="multilevel"/>
    <w:tmpl w:val="A1B6321E"/>
    <w:lvl w:ilvl="0">
      <w:start w:val="1"/>
      <w:numFmt w:val="decimal"/>
      <w:lvlText w:val="%1"/>
      <w:lvlJc w:val="left"/>
      <w:pPr>
        <w:ind w:left="126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0" w:hanging="216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194D"/>
    <w:rsid w:val="000E1176"/>
    <w:rsid w:val="00102FFD"/>
    <w:rsid w:val="00117141"/>
    <w:rsid w:val="0015074B"/>
    <w:rsid w:val="00162183"/>
    <w:rsid w:val="001A0A13"/>
    <w:rsid w:val="001C2CF5"/>
    <w:rsid w:val="001E2040"/>
    <w:rsid w:val="00282409"/>
    <w:rsid w:val="00292261"/>
    <w:rsid w:val="0029639D"/>
    <w:rsid w:val="00326F90"/>
    <w:rsid w:val="00331844"/>
    <w:rsid w:val="00333882"/>
    <w:rsid w:val="00361C33"/>
    <w:rsid w:val="003E49DA"/>
    <w:rsid w:val="0048349D"/>
    <w:rsid w:val="00527442"/>
    <w:rsid w:val="00530593"/>
    <w:rsid w:val="005351FD"/>
    <w:rsid w:val="0055702D"/>
    <w:rsid w:val="0057722C"/>
    <w:rsid w:val="00645004"/>
    <w:rsid w:val="00650026"/>
    <w:rsid w:val="006A54B7"/>
    <w:rsid w:val="00934757"/>
    <w:rsid w:val="009503AE"/>
    <w:rsid w:val="009F1C98"/>
    <w:rsid w:val="00A060DB"/>
    <w:rsid w:val="00A45741"/>
    <w:rsid w:val="00A6560F"/>
    <w:rsid w:val="00AA1D8D"/>
    <w:rsid w:val="00AC76B3"/>
    <w:rsid w:val="00B415C2"/>
    <w:rsid w:val="00B47730"/>
    <w:rsid w:val="00BF485F"/>
    <w:rsid w:val="00CA37C5"/>
    <w:rsid w:val="00CB0664"/>
    <w:rsid w:val="00CD0F82"/>
    <w:rsid w:val="00CF4A09"/>
    <w:rsid w:val="00D41798"/>
    <w:rsid w:val="00D437E3"/>
    <w:rsid w:val="00E448A9"/>
    <w:rsid w:val="00EB63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9054836"/>
  <w14:defaultImageDpi w14:val="300"/>
  <w15:docId w15:val="{8AAD9C49-0A7D-4806-ACF3-BAAC4963E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eastAsia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3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31A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NormalWeb">
    <w:name w:val="Normal (Web)"/>
    <w:basedOn w:val="Normal"/>
    <w:uiPriority w:val="99"/>
    <w:unhideWhenUsed/>
    <w:qFormat/>
    <w:rsid w:val="00CD0F82"/>
    <w:pPr>
      <w:spacing w:before="100" w:beforeAutospacing="1" w:after="100" w:afterAutospacing="1" w:line="240" w:lineRule="auto"/>
    </w:pPr>
    <w:rPr>
      <w:rFonts w:cs="Times New Roman"/>
      <w:sz w:val="24"/>
      <w:szCs w:val="24"/>
      <w:lang w:val="zh-CN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9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3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D98D2C-7539-4FF9-8E75-0673E2FE9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5515</Words>
  <Characters>31440</Characters>
  <Application>Microsoft Office Word</Application>
  <DocSecurity>0</DocSecurity>
  <Lines>262</Lines>
  <Paragraphs>73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36882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beavismarina@gmail.com</cp:lastModifiedBy>
  <cp:revision>2</cp:revision>
  <dcterms:created xsi:type="dcterms:W3CDTF">2025-06-01T17:17:00Z</dcterms:created>
  <dcterms:modified xsi:type="dcterms:W3CDTF">2025-06-01T17:17:00Z</dcterms:modified>
  <cp:category/>
</cp:coreProperties>
</file>